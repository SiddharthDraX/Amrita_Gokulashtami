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3621"/>
        <w:rPr>
          <w:sz w:val="20"/>
        </w:rPr>
      </w:pPr>
      <w:r>
        <w:rPr>
          <w:sz w:val="20"/>
        </w:rPr>
        <w:drawing>
          <wp:inline distT="0" distB="0" distL="0" distR="0">
            <wp:extent cx="2401570" cy="5289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02005" cy="529494"/>
                    </a:xfrm>
                    <a:prstGeom prst="rect">
                      <a:avLst/>
                    </a:prstGeom>
                  </pic:spPr>
                </pic:pic>
              </a:graphicData>
            </a:graphic>
          </wp:inline>
        </w:drawing>
      </w:r>
    </w:p>
    <w:p>
      <w:pPr>
        <w:pStyle w:val="6"/>
        <w:spacing w:before="7"/>
        <w:ind w:left="0"/>
        <w:rPr>
          <w:sz w:val="9"/>
        </w:rPr>
      </w:pPr>
    </w:p>
    <w:p>
      <w:pPr>
        <w:pStyle w:val="2"/>
        <w:spacing w:before="90"/>
        <w:ind w:left="2496"/>
        <w:rPr>
          <w:rFonts w:hint="default"/>
          <w:lang w:val="en-US"/>
        </w:rPr>
      </w:pPr>
      <w:r>
        <w:t>Gokulashtami</w:t>
      </w:r>
      <w:r>
        <w:rPr>
          <w:spacing w:val="2"/>
        </w:rPr>
        <w:t xml:space="preserve"> </w:t>
      </w:r>
      <w:r>
        <w:t>Celebrations</w:t>
      </w:r>
      <w:r>
        <w:rPr>
          <w:spacing w:val="2"/>
        </w:rPr>
        <w:t xml:space="preserve"> </w:t>
      </w:r>
      <w:r>
        <w:t>202</w:t>
      </w:r>
      <w:r>
        <w:rPr>
          <w:rFonts w:hint="default"/>
          <w:lang w:val="en-US"/>
        </w:rPr>
        <w:t>3</w:t>
      </w:r>
    </w:p>
    <w:p>
      <w:pPr>
        <w:pStyle w:val="6"/>
        <w:spacing w:before="3"/>
        <w:ind w:left="0"/>
        <w:rPr>
          <w:b/>
          <w:sz w:val="35"/>
        </w:rPr>
      </w:pPr>
    </w:p>
    <w:p>
      <w:pPr>
        <w:spacing w:before="1" w:after="3" w:line="364" w:lineRule="auto"/>
        <w:ind w:left="2508" w:right="2605" w:firstLine="0"/>
        <w:jc w:val="center"/>
        <w:rPr>
          <w:b/>
          <w:sz w:val="23"/>
        </w:rPr>
      </w:pPr>
      <w:r>
        <w:rPr>
          <w:b/>
          <w:sz w:val="23"/>
        </w:rPr>
        <w:t>RULES</w:t>
      </w:r>
      <w:r>
        <w:rPr>
          <w:b/>
          <w:spacing w:val="14"/>
          <w:sz w:val="23"/>
        </w:rPr>
        <w:t xml:space="preserve"> </w:t>
      </w:r>
      <w:r>
        <w:rPr>
          <w:b/>
          <w:sz w:val="23"/>
        </w:rPr>
        <w:t>AND</w:t>
      </w:r>
      <w:r>
        <w:rPr>
          <w:b/>
          <w:spacing w:val="14"/>
          <w:sz w:val="23"/>
        </w:rPr>
        <w:t xml:space="preserve"> </w:t>
      </w:r>
      <w:r>
        <w:rPr>
          <w:b/>
          <w:sz w:val="23"/>
        </w:rPr>
        <w:t>REGULATIONS</w:t>
      </w:r>
      <w:r>
        <w:rPr>
          <w:b/>
          <w:spacing w:val="16"/>
          <w:sz w:val="23"/>
        </w:rPr>
        <w:t xml:space="preserve"> </w:t>
      </w:r>
      <w:r>
        <w:rPr>
          <w:b/>
          <w:sz w:val="23"/>
        </w:rPr>
        <w:t>GOVERNING</w:t>
      </w:r>
      <w:r>
        <w:rPr>
          <w:b/>
          <w:spacing w:val="7"/>
          <w:sz w:val="23"/>
        </w:rPr>
        <w:t xml:space="preserve"> </w:t>
      </w:r>
      <w:r>
        <w:rPr>
          <w:b/>
          <w:sz w:val="23"/>
        </w:rPr>
        <w:t>EVENTS</w:t>
      </w:r>
      <w:r>
        <w:rPr>
          <w:b/>
          <w:spacing w:val="-54"/>
          <w:sz w:val="23"/>
        </w:rPr>
        <w:t xml:space="preserve"> </w:t>
      </w:r>
      <w:r>
        <w:rPr>
          <w:b/>
          <w:sz w:val="23"/>
          <w:u w:val="thick"/>
        </w:rPr>
        <w:t>FINE</w:t>
      </w:r>
      <w:r>
        <w:rPr>
          <w:b/>
          <w:spacing w:val="1"/>
          <w:sz w:val="23"/>
          <w:u w:val="thick"/>
        </w:rPr>
        <w:t xml:space="preserve"> </w:t>
      </w:r>
      <w:r>
        <w:rPr>
          <w:b/>
          <w:sz w:val="23"/>
          <w:u w:val="thick"/>
        </w:rPr>
        <w:t>ARTS</w:t>
      </w:r>
      <w:r>
        <w:rPr>
          <w:b/>
          <w:spacing w:val="-1"/>
          <w:sz w:val="23"/>
          <w:u w:val="thick"/>
        </w:rPr>
        <w:t xml:space="preserve"> </w:t>
      </w:r>
      <w:r>
        <w:rPr>
          <w:b/>
          <w:sz w:val="23"/>
          <w:u w:val="thick"/>
        </w:rPr>
        <w:t>AND</w:t>
      </w:r>
      <w:r>
        <w:rPr>
          <w:b/>
          <w:spacing w:val="-1"/>
          <w:sz w:val="23"/>
          <w:u w:val="thick"/>
        </w:rPr>
        <w:t xml:space="preserve"> </w:t>
      </w:r>
      <w:r>
        <w:rPr>
          <w:b/>
          <w:sz w:val="23"/>
          <w:u w:val="thick"/>
        </w:rPr>
        <w:t>THEATRE</w:t>
      </w:r>
      <w:r>
        <w:rPr>
          <w:b/>
          <w:spacing w:val="5"/>
          <w:sz w:val="23"/>
          <w:u w:val="thick"/>
        </w:rPr>
        <w:t xml:space="preserve"> </w:t>
      </w:r>
      <w:r>
        <w:rPr>
          <w:b/>
          <w:sz w:val="23"/>
          <w:u w:val="thick"/>
        </w:rPr>
        <w:t>EVENTS</w:t>
      </w: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0"/>
        <w:gridCol w:w="1917"/>
        <w:gridCol w:w="2249"/>
        <w:gridCol w:w="2556"/>
        <w:gridCol w:w="1476"/>
        <w:gridCol w:w="20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10" w:type="dxa"/>
          </w:tcPr>
          <w:p>
            <w:pPr>
              <w:pStyle w:val="11"/>
              <w:keepNext w:val="0"/>
              <w:keepLines w:val="0"/>
              <w:suppressLineNumbers w:val="0"/>
              <w:spacing w:beforeAutospacing="0" w:afterAutospacing="0" w:line="236" w:lineRule="exact"/>
              <w:ind w:left="196"/>
              <w:rPr>
                <w:rFonts w:hint="default"/>
                <w:b/>
                <w:sz w:val="21"/>
              </w:rPr>
            </w:pPr>
            <w:r>
              <w:rPr>
                <w:rFonts w:hint="default"/>
                <w:b/>
                <w:sz w:val="21"/>
              </w:rPr>
              <w:t>Sl.</w:t>
            </w:r>
          </w:p>
          <w:p>
            <w:pPr>
              <w:pStyle w:val="11"/>
              <w:keepNext w:val="0"/>
              <w:keepLines w:val="0"/>
              <w:suppressLineNumbers w:val="0"/>
              <w:spacing w:beforeAutospacing="0" w:afterAutospacing="0" w:line="233" w:lineRule="exact"/>
              <w:ind w:left="167"/>
              <w:rPr>
                <w:rFonts w:hint="default"/>
                <w:b/>
                <w:sz w:val="21"/>
              </w:rPr>
            </w:pPr>
            <w:r>
              <w:rPr>
                <w:rFonts w:hint="default"/>
                <w:b/>
                <w:sz w:val="21"/>
              </w:rPr>
              <w:t>No.</w:t>
            </w:r>
          </w:p>
        </w:tc>
        <w:tc>
          <w:tcPr>
            <w:tcW w:w="1917" w:type="dxa"/>
            <w:tcBorders>
              <w:right w:val="single" w:color="000000" w:sz="2" w:space="0"/>
            </w:tcBorders>
          </w:tcPr>
          <w:p>
            <w:pPr>
              <w:pStyle w:val="11"/>
              <w:keepNext w:val="0"/>
              <w:keepLines w:val="0"/>
              <w:suppressLineNumbers w:val="0"/>
              <w:spacing w:beforeAutospacing="0" w:afterAutospacing="0"/>
              <w:ind w:left="133" w:right="106"/>
              <w:jc w:val="center"/>
              <w:rPr>
                <w:rFonts w:hint="default"/>
                <w:b/>
                <w:sz w:val="21"/>
              </w:rPr>
            </w:pPr>
            <w:r>
              <w:rPr>
                <w:rFonts w:hint="default"/>
                <w:b/>
                <w:sz w:val="21"/>
              </w:rPr>
              <w:t>Name</w:t>
            </w:r>
            <w:r>
              <w:rPr>
                <w:rFonts w:hint="default"/>
                <w:b/>
                <w:spacing w:val="8"/>
                <w:sz w:val="21"/>
              </w:rPr>
              <w:t xml:space="preserve"> </w:t>
            </w:r>
            <w:r>
              <w:rPr>
                <w:rFonts w:hint="default"/>
                <w:b/>
                <w:sz w:val="21"/>
              </w:rPr>
              <w:t>of</w:t>
            </w:r>
            <w:r>
              <w:rPr>
                <w:rFonts w:hint="default"/>
                <w:b/>
                <w:spacing w:val="-2"/>
                <w:sz w:val="21"/>
              </w:rPr>
              <w:t xml:space="preserve"> </w:t>
            </w:r>
            <w:r>
              <w:rPr>
                <w:rFonts w:hint="default"/>
                <w:b/>
                <w:sz w:val="21"/>
              </w:rPr>
              <w:t>the</w:t>
            </w:r>
            <w:r>
              <w:rPr>
                <w:rFonts w:hint="default"/>
                <w:b/>
                <w:spacing w:val="8"/>
                <w:sz w:val="21"/>
              </w:rPr>
              <w:t xml:space="preserve"> </w:t>
            </w:r>
            <w:r>
              <w:rPr>
                <w:rFonts w:hint="default"/>
                <w:b/>
                <w:sz w:val="21"/>
              </w:rPr>
              <w:t>event</w:t>
            </w:r>
          </w:p>
        </w:tc>
        <w:tc>
          <w:tcPr>
            <w:tcW w:w="2249" w:type="dxa"/>
            <w:tcBorders>
              <w:left w:val="single" w:color="000000" w:sz="2" w:space="0"/>
            </w:tcBorders>
          </w:tcPr>
          <w:p>
            <w:pPr>
              <w:pStyle w:val="11"/>
              <w:keepNext w:val="0"/>
              <w:keepLines w:val="0"/>
              <w:suppressLineNumbers w:val="0"/>
              <w:spacing w:before="10" w:beforeAutospacing="0" w:afterAutospacing="0" w:line="228" w:lineRule="auto"/>
              <w:ind w:left="721" w:right="683" w:firstLine="170"/>
              <w:rPr>
                <w:rFonts w:hint="default"/>
                <w:b/>
                <w:sz w:val="21"/>
              </w:rPr>
            </w:pPr>
            <w:r>
              <w:rPr>
                <w:rFonts w:hint="default"/>
                <w:b/>
                <w:sz w:val="21"/>
              </w:rPr>
              <w:t>Total</w:t>
            </w:r>
            <w:r>
              <w:rPr>
                <w:rFonts w:hint="default"/>
                <w:b/>
                <w:spacing w:val="1"/>
                <w:sz w:val="21"/>
              </w:rPr>
              <w:t xml:space="preserve"> </w:t>
            </w:r>
            <w:r>
              <w:rPr>
                <w:rFonts w:hint="default"/>
                <w:b/>
                <w:sz w:val="21"/>
              </w:rPr>
              <w:t>Duration</w:t>
            </w:r>
          </w:p>
        </w:tc>
        <w:tc>
          <w:tcPr>
            <w:tcW w:w="2556" w:type="dxa"/>
          </w:tcPr>
          <w:p>
            <w:pPr>
              <w:pStyle w:val="11"/>
              <w:keepNext w:val="0"/>
              <w:keepLines w:val="0"/>
              <w:suppressLineNumbers w:val="0"/>
              <w:spacing w:before="10" w:beforeAutospacing="0" w:afterAutospacing="0" w:line="228" w:lineRule="auto"/>
              <w:ind w:left="999" w:right="328" w:hanging="656"/>
              <w:rPr>
                <w:rFonts w:hint="default"/>
                <w:b/>
                <w:sz w:val="21"/>
              </w:rPr>
            </w:pPr>
            <w:r>
              <w:rPr>
                <w:rFonts w:hint="default"/>
                <w:b/>
                <w:sz w:val="21"/>
              </w:rPr>
              <w:t>Maximum</w:t>
            </w:r>
            <w:r>
              <w:rPr>
                <w:rFonts w:hint="default"/>
                <w:b/>
                <w:spacing w:val="14"/>
                <w:sz w:val="21"/>
              </w:rPr>
              <w:t xml:space="preserve"> </w:t>
            </w:r>
            <w:r>
              <w:rPr>
                <w:rFonts w:hint="default"/>
                <w:b/>
                <w:sz w:val="21"/>
              </w:rPr>
              <w:t>for</w:t>
            </w:r>
            <w:r>
              <w:rPr>
                <w:rFonts w:hint="default"/>
                <w:b/>
                <w:spacing w:val="-3"/>
                <w:sz w:val="21"/>
              </w:rPr>
              <w:t xml:space="preserve"> </w:t>
            </w:r>
            <w:r>
              <w:rPr>
                <w:rFonts w:hint="default"/>
                <w:b/>
                <w:sz w:val="21"/>
              </w:rPr>
              <w:t>group</w:t>
            </w:r>
            <w:r>
              <w:rPr>
                <w:rFonts w:hint="default"/>
                <w:b/>
                <w:spacing w:val="-49"/>
                <w:sz w:val="21"/>
              </w:rPr>
              <w:t xml:space="preserve"> </w:t>
            </w:r>
            <w:r>
              <w:rPr>
                <w:rFonts w:hint="default"/>
                <w:b/>
                <w:sz w:val="21"/>
              </w:rPr>
              <w:t>events</w:t>
            </w:r>
          </w:p>
        </w:tc>
        <w:tc>
          <w:tcPr>
            <w:tcW w:w="1476" w:type="dxa"/>
          </w:tcPr>
          <w:p>
            <w:pPr>
              <w:pStyle w:val="11"/>
              <w:keepNext w:val="0"/>
              <w:keepLines w:val="0"/>
              <w:suppressLineNumbers w:val="0"/>
              <w:spacing w:before="120" w:beforeAutospacing="0" w:afterAutospacing="0"/>
              <w:ind w:left="393"/>
              <w:rPr>
                <w:rFonts w:hint="default"/>
                <w:b/>
                <w:sz w:val="21"/>
              </w:rPr>
            </w:pPr>
            <w:r>
              <w:rPr>
                <w:rFonts w:hint="default"/>
                <w:b/>
                <w:sz w:val="21"/>
              </w:rPr>
              <w:t>Prelims</w:t>
            </w:r>
          </w:p>
        </w:tc>
        <w:tc>
          <w:tcPr>
            <w:tcW w:w="2023" w:type="dxa"/>
          </w:tcPr>
          <w:p>
            <w:pPr>
              <w:pStyle w:val="11"/>
              <w:keepNext w:val="0"/>
              <w:keepLines w:val="0"/>
              <w:suppressLineNumbers w:val="0"/>
              <w:spacing w:before="120" w:beforeAutospacing="0" w:afterAutospacing="0"/>
              <w:ind w:left="743" w:right="727"/>
              <w:jc w:val="center"/>
              <w:rPr>
                <w:rFonts w:hint="default"/>
                <w:b/>
                <w:sz w:val="21"/>
              </w:rPr>
            </w:pPr>
            <w:r>
              <w:rPr>
                <w:rFonts w:hint="default"/>
                <w:b/>
                <w:sz w:val="21"/>
              </w:rPr>
              <w:t>Rules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610"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4" w:beforeAutospacing="0" w:afterAutospacing="0"/>
              <w:rPr>
                <w:rFonts w:hint="default"/>
                <w:b/>
                <w:sz w:val="20"/>
              </w:rPr>
            </w:pPr>
          </w:p>
          <w:p>
            <w:pPr>
              <w:pStyle w:val="11"/>
              <w:keepNext w:val="0"/>
              <w:keepLines w:val="0"/>
              <w:suppressLineNumbers w:val="0"/>
              <w:spacing w:beforeAutospacing="0" w:afterAutospacing="0"/>
              <w:ind w:left="254"/>
              <w:rPr>
                <w:rFonts w:hint="default"/>
                <w:sz w:val="21"/>
              </w:rPr>
            </w:pPr>
            <w:r>
              <w:rPr>
                <w:rFonts w:hint="default"/>
                <w:w w:val="100"/>
                <w:sz w:val="21"/>
              </w:rPr>
              <w:t>1</w:t>
            </w:r>
          </w:p>
        </w:tc>
        <w:tc>
          <w:tcPr>
            <w:tcW w:w="1917" w:type="dxa"/>
            <w:tcBorders>
              <w:right w:val="single" w:color="000000" w:sz="2"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10" w:beforeAutospacing="0" w:afterAutospacing="0"/>
              <w:rPr>
                <w:rFonts w:hint="default"/>
                <w:b/>
                <w:sz w:val="31"/>
              </w:rPr>
            </w:pPr>
          </w:p>
          <w:p>
            <w:pPr>
              <w:pStyle w:val="11"/>
              <w:keepNext w:val="0"/>
              <w:keepLines w:val="0"/>
              <w:suppressLineNumbers w:val="0"/>
              <w:spacing w:before="1" w:beforeAutospacing="0" w:afterAutospacing="0" w:line="242" w:lineRule="auto"/>
              <w:ind w:left="523" w:right="322" w:hanging="65"/>
              <w:rPr>
                <w:rFonts w:hint="default"/>
                <w:b/>
                <w:sz w:val="21"/>
              </w:rPr>
            </w:pPr>
            <w:r>
              <w:rPr>
                <w:rFonts w:hint="default"/>
                <w:b/>
                <w:sz w:val="21"/>
              </w:rPr>
              <w:t>CREATIVE</w:t>
            </w:r>
            <w:r>
              <w:rPr>
                <w:rFonts w:hint="default"/>
                <w:b/>
                <w:spacing w:val="-50"/>
                <w:sz w:val="21"/>
              </w:rPr>
              <w:t xml:space="preserve"> </w:t>
            </w:r>
            <w:r>
              <w:rPr>
                <w:rFonts w:hint="default"/>
                <w:b/>
                <w:sz w:val="21"/>
              </w:rPr>
              <w:t>WRITING</w:t>
            </w:r>
          </w:p>
        </w:tc>
        <w:tc>
          <w:tcPr>
            <w:tcW w:w="2249" w:type="dxa"/>
            <w:tcBorders>
              <w:left w:val="single" w:color="000000" w:sz="2"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4" w:beforeAutospacing="0" w:afterAutospacing="0"/>
              <w:rPr>
                <w:rFonts w:hint="default"/>
                <w:b/>
                <w:sz w:val="20"/>
              </w:rPr>
            </w:pPr>
          </w:p>
          <w:p>
            <w:pPr>
              <w:pStyle w:val="11"/>
              <w:keepNext w:val="0"/>
              <w:keepLines w:val="0"/>
              <w:suppressLineNumbers w:val="0"/>
              <w:spacing w:beforeAutospacing="0" w:afterAutospacing="0"/>
              <w:ind w:left="695" w:right="668"/>
              <w:jc w:val="center"/>
              <w:rPr>
                <w:rFonts w:hint="default"/>
                <w:sz w:val="21"/>
              </w:rPr>
            </w:pPr>
            <w:r>
              <w:rPr>
                <w:rFonts w:hint="default"/>
                <w:sz w:val="21"/>
              </w:rPr>
              <w:t>1</w:t>
            </w:r>
            <w:r>
              <w:rPr>
                <w:rFonts w:hint="default"/>
                <w:spacing w:val="8"/>
                <w:sz w:val="21"/>
              </w:rPr>
              <w:t xml:space="preserve"> </w:t>
            </w:r>
            <w:r>
              <w:rPr>
                <w:rFonts w:hint="default"/>
                <w:sz w:val="21"/>
              </w:rPr>
              <w:t>hour</w:t>
            </w:r>
          </w:p>
        </w:tc>
        <w:tc>
          <w:tcPr>
            <w:tcW w:w="2556"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4" w:beforeAutospacing="0" w:afterAutospacing="0"/>
              <w:rPr>
                <w:rFonts w:hint="default"/>
                <w:b/>
                <w:sz w:val="20"/>
              </w:rPr>
            </w:pPr>
          </w:p>
          <w:p>
            <w:pPr>
              <w:pStyle w:val="11"/>
              <w:keepNext w:val="0"/>
              <w:keepLines w:val="0"/>
              <w:suppressLineNumbers w:val="0"/>
              <w:spacing w:beforeAutospacing="0" w:afterAutospacing="0"/>
              <w:ind w:left="571" w:right="560"/>
              <w:jc w:val="center"/>
              <w:rPr>
                <w:rFonts w:hint="default"/>
                <w:sz w:val="21"/>
              </w:rPr>
            </w:pPr>
            <w:r>
              <w:rPr>
                <w:rFonts w:hint="default"/>
                <w:sz w:val="21"/>
              </w:rPr>
              <w:t>Individual</w:t>
            </w:r>
          </w:p>
        </w:tc>
        <w:tc>
          <w:tcPr>
            <w:tcW w:w="1476"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4" w:beforeAutospacing="0" w:afterAutospacing="0"/>
              <w:rPr>
                <w:rFonts w:hint="default"/>
                <w:b/>
                <w:sz w:val="20"/>
              </w:rPr>
            </w:pPr>
          </w:p>
          <w:p>
            <w:pPr>
              <w:pStyle w:val="11"/>
              <w:keepNext w:val="0"/>
              <w:keepLines w:val="0"/>
              <w:suppressLineNumbers w:val="0"/>
              <w:spacing w:beforeAutospacing="0" w:afterAutospacing="0"/>
              <w:ind w:left="505" w:right="448" w:hanging="32"/>
              <w:rPr>
                <w:rFonts w:hint="default"/>
                <w:sz w:val="21"/>
              </w:rPr>
            </w:pPr>
            <w:r>
              <w:rPr>
                <w:rFonts w:hint="default"/>
                <w:sz w:val="21"/>
              </w:rPr>
              <w:t>Direct</w:t>
            </w:r>
            <w:r>
              <w:rPr>
                <w:rFonts w:hint="default"/>
                <w:spacing w:val="-50"/>
                <w:sz w:val="21"/>
              </w:rPr>
              <w:t xml:space="preserve"> </w:t>
            </w:r>
            <w:r>
              <w:rPr>
                <w:rFonts w:hint="default"/>
                <w:sz w:val="21"/>
              </w:rPr>
              <w:t>finals</w:t>
            </w:r>
          </w:p>
        </w:tc>
        <w:tc>
          <w:tcPr>
            <w:tcW w:w="2023" w:type="dxa"/>
          </w:tcPr>
          <w:p>
            <w:pPr>
              <w:pStyle w:val="11"/>
              <w:keepNext w:val="0"/>
              <w:keepLines w:val="0"/>
              <w:suppressLineNumbers w:val="0"/>
              <w:spacing w:before="2" w:beforeAutospacing="0" w:afterAutospacing="0"/>
              <w:rPr>
                <w:rFonts w:hint="default"/>
                <w:b/>
                <w:sz w:val="21"/>
              </w:rPr>
            </w:pPr>
          </w:p>
          <w:p>
            <w:pPr>
              <w:pStyle w:val="11"/>
              <w:keepNext w:val="0"/>
              <w:keepLines w:val="0"/>
              <w:suppressLineNumbers w:val="0"/>
              <w:spacing w:beforeAutospacing="0" w:afterAutospacing="0" w:line="242" w:lineRule="auto"/>
              <w:ind w:left="133" w:right="109" w:firstLine="2"/>
              <w:jc w:val="center"/>
              <w:rPr>
                <w:rFonts w:hint="default"/>
                <w:sz w:val="21"/>
              </w:rPr>
            </w:pPr>
            <w:r>
              <w:rPr>
                <w:rFonts w:hint="default"/>
                <w:sz w:val="21"/>
              </w:rPr>
              <w:t>(5 Languages:</w:t>
            </w:r>
            <w:r>
              <w:rPr>
                <w:rFonts w:hint="default"/>
                <w:spacing w:val="1"/>
                <w:sz w:val="21"/>
              </w:rPr>
              <w:t xml:space="preserve"> </w:t>
            </w:r>
            <w:r>
              <w:rPr>
                <w:rFonts w:hint="default"/>
                <w:sz w:val="21"/>
              </w:rPr>
              <w:t>English,</w:t>
            </w:r>
            <w:r>
              <w:rPr>
                <w:rFonts w:hint="default"/>
                <w:spacing w:val="1"/>
                <w:sz w:val="21"/>
              </w:rPr>
              <w:t xml:space="preserve"> </w:t>
            </w:r>
            <w:r>
              <w:rPr>
                <w:rFonts w:hint="default"/>
                <w:sz w:val="21"/>
              </w:rPr>
              <w:t>Telugu,</w:t>
            </w:r>
            <w:r>
              <w:rPr>
                <w:rFonts w:hint="default"/>
                <w:spacing w:val="1"/>
                <w:sz w:val="21"/>
              </w:rPr>
              <w:t xml:space="preserve"> </w:t>
            </w:r>
            <w:r>
              <w:rPr>
                <w:rFonts w:hint="default"/>
                <w:sz w:val="21"/>
              </w:rPr>
              <w:t>Tamil, Malayalam &amp;</w:t>
            </w:r>
            <w:r>
              <w:rPr>
                <w:rFonts w:hint="default"/>
                <w:spacing w:val="-50"/>
                <w:sz w:val="21"/>
              </w:rPr>
              <w:t xml:space="preserve"> </w:t>
            </w:r>
            <w:r>
              <w:rPr>
                <w:rFonts w:hint="default"/>
                <w:sz w:val="21"/>
              </w:rPr>
              <w:t>Hindi)</w:t>
            </w:r>
          </w:p>
          <w:p>
            <w:pPr>
              <w:pStyle w:val="11"/>
              <w:keepNext w:val="0"/>
              <w:keepLines w:val="0"/>
              <w:suppressLineNumbers w:val="0"/>
              <w:spacing w:before="8" w:beforeAutospacing="0" w:afterAutospacing="0"/>
              <w:rPr>
                <w:rFonts w:hint="default"/>
                <w:b/>
                <w:sz w:val="20"/>
              </w:rPr>
            </w:pPr>
          </w:p>
          <w:p>
            <w:pPr>
              <w:pStyle w:val="11"/>
              <w:keepNext w:val="0"/>
              <w:keepLines w:val="0"/>
              <w:suppressLineNumbers w:val="0"/>
              <w:spacing w:before="1" w:beforeAutospacing="0" w:afterAutospacing="0"/>
              <w:ind w:left="186"/>
              <w:rPr>
                <w:rFonts w:hint="default"/>
                <w:sz w:val="21"/>
              </w:rPr>
            </w:pPr>
            <w:r>
              <w:rPr>
                <w:rFonts w:hint="default"/>
                <w:sz w:val="21"/>
              </w:rPr>
              <w:t>Topic</w:t>
            </w:r>
            <w:r>
              <w:rPr>
                <w:rFonts w:hint="default"/>
                <w:spacing w:val="-1"/>
                <w:sz w:val="21"/>
              </w:rPr>
              <w:t xml:space="preserve"> </w:t>
            </w:r>
            <w:r>
              <w:rPr>
                <w:rFonts w:hint="default"/>
                <w:sz w:val="21"/>
              </w:rPr>
              <w:t>on</w:t>
            </w:r>
            <w:r>
              <w:rPr>
                <w:rFonts w:hint="default"/>
                <w:spacing w:val="6"/>
                <w:sz w:val="21"/>
              </w:rPr>
              <w:t xml:space="preserve"> </w:t>
            </w:r>
            <w:r>
              <w:rPr>
                <w:rFonts w:hint="default"/>
                <w:sz w:val="21"/>
              </w:rPr>
              <w:t>the spot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3" w:hRule="atLeast"/>
        </w:trPr>
        <w:tc>
          <w:tcPr>
            <w:tcW w:w="610"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9" w:beforeAutospacing="0" w:afterAutospacing="0"/>
              <w:rPr>
                <w:rFonts w:hint="default"/>
                <w:b/>
                <w:sz w:val="20"/>
              </w:rPr>
            </w:pPr>
          </w:p>
          <w:p>
            <w:pPr>
              <w:pStyle w:val="11"/>
              <w:keepNext w:val="0"/>
              <w:keepLines w:val="0"/>
              <w:suppressLineNumbers w:val="0"/>
              <w:spacing w:beforeAutospacing="0" w:afterAutospacing="0"/>
              <w:ind w:left="254"/>
              <w:rPr>
                <w:rFonts w:hint="default"/>
                <w:sz w:val="21"/>
              </w:rPr>
            </w:pPr>
            <w:r>
              <w:rPr>
                <w:rFonts w:hint="default"/>
                <w:w w:val="100"/>
                <w:sz w:val="21"/>
              </w:rPr>
              <w:t>2</w:t>
            </w:r>
          </w:p>
        </w:tc>
        <w:tc>
          <w:tcPr>
            <w:tcW w:w="1917" w:type="dxa"/>
            <w:tcBorders>
              <w:right w:val="single" w:color="000000" w:sz="2"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126" w:beforeAutospacing="0" w:afterAutospacing="0"/>
              <w:ind w:left="128" w:right="106"/>
              <w:jc w:val="center"/>
              <w:rPr>
                <w:rFonts w:hint="default"/>
                <w:b/>
                <w:sz w:val="21"/>
              </w:rPr>
            </w:pPr>
            <w:r>
              <w:rPr>
                <w:rFonts w:hint="default"/>
                <w:b/>
                <w:sz w:val="21"/>
              </w:rPr>
              <w:t>ELOCUTION</w:t>
            </w:r>
          </w:p>
          <w:p>
            <w:pPr>
              <w:pStyle w:val="11"/>
              <w:keepNext w:val="0"/>
              <w:keepLines w:val="0"/>
              <w:suppressLineNumbers w:val="0"/>
              <w:spacing w:before="1" w:beforeAutospacing="0" w:afterAutospacing="0"/>
              <w:ind w:left="128" w:right="106"/>
              <w:jc w:val="center"/>
              <w:rPr>
                <w:rFonts w:hint="default"/>
                <w:b/>
                <w:sz w:val="21"/>
              </w:rPr>
            </w:pPr>
            <w:r>
              <w:rPr>
                <w:rFonts w:hint="default"/>
                <w:b/>
                <w:sz w:val="21"/>
              </w:rPr>
              <w:t>English</w:t>
            </w:r>
          </w:p>
        </w:tc>
        <w:tc>
          <w:tcPr>
            <w:tcW w:w="2249" w:type="dxa"/>
            <w:tcBorders>
              <w:left w:val="single" w:color="000000" w:sz="2"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line="242" w:lineRule="auto"/>
              <w:ind w:left="238" w:right="228" w:firstLine="12"/>
              <w:jc w:val="center"/>
              <w:rPr>
                <w:rFonts w:hint="default"/>
                <w:sz w:val="21"/>
              </w:rPr>
            </w:pPr>
            <w:r>
              <w:rPr>
                <w:rFonts w:hint="default"/>
                <w:sz w:val="21"/>
              </w:rPr>
              <w:t>Max</w:t>
            </w:r>
            <w:r>
              <w:rPr>
                <w:rFonts w:hint="default"/>
                <w:spacing w:val="-1"/>
                <w:sz w:val="21"/>
              </w:rPr>
              <w:t xml:space="preserve"> </w:t>
            </w:r>
            <w:r>
              <w:rPr>
                <w:rFonts w:hint="default"/>
                <w:sz w:val="21"/>
              </w:rPr>
              <w:t>2</w:t>
            </w:r>
            <w:r>
              <w:rPr>
                <w:rFonts w:hint="default"/>
                <w:spacing w:val="7"/>
                <w:sz w:val="21"/>
              </w:rPr>
              <w:t xml:space="preserve"> </w:t>
            </w:r>
            <w:r>
              <w:rPr>
                <w:rFonts w:hint="default"/>
                <w:sz w:val="21"/>
              </w:rPr>
              <w:t>Minutes</w:t>
            </w:r>
            <w:r>
              <w:rPr>
                <w:rFonts w:hint="default"/>
                <w:spacing w:val="1"/>
                <w:sz w:val="21"/>
              </w:rPr>
              <w:t xml:space="preserve"> </w:t>
            </w:r>
            <w:r>
              <w:rPr>
                <w:rFonts w:hint="default"/>
                <w:sz w:val="21"/>
              </w:rPr>
              <w:t>for</w:t>
            </w:r>
            <w:r>
              <w:rPr>
                <w:rFonts w:hint="default"/>
                <w:spacing w:val="1"/>
                <w:sz w:val="21"/>
              </w:rPr>
              <w:t xml:space="preserve"> </w:t>
            </w:r>
            <w:r>
              <w:rPr>
                <w:rFonts w:hint="default"/>
                <w:sz w:val="21"/>
              </w:rPr>
              <w:t>Prelims</w:t>
            </w:r>
            <w:r>
              <w:rPr>
                <w:rFonts w:hint="default"/>
                <w:spacing w:val="-4"/>
                <w:sz w:val="21"/>
              </w:rPr>
              <w:t xml:space="preserve"> </w:t>
            </w:r>
            <w:r>
              <w:rPr>
                <w:rFonts w:hint="default"/>
                <w:sz w:val="21"/>
              </w:rPr>
              <w:t>&amp;</w:t>
            </w:r>
            <w:r>
              <w:rPr>
                <w:rFonts w:hint="default"/>
                <w:spacing w:val="4"/>
                <w:sz w:val="21"/>
              </w:rPr>
              <w:t xml:space="preserve"> </w:t>
            </w:r>
            <w:r>
              <w:rPr>
                <w:rFonts w:hint="default"/>
                <w:sz w:val="21"/>
              </w:rPr>
              <w:t>5</w:t>
            </w:r>
            <w:r>
              <w:rPr>
                <w:rFonts w:hint="default"/>
                <w:spacing w:val="1"/>
                <w:sz w:val="21"/>
              </w:rPr>
              <w:t xml:space="preserve"> </w:t>
            </w:r>
            <w:r>
              <w:rPr>
                <w:rFonts w:hint="default"/>
                <w:sz w:val="21"/>
              </w:rPr>
              <w:t>Minutes</w:t>
            </w:r>
            <w:r>
              <w:rPr>
                <w:rFonts w:hint="default"/>
                <w:spacing w:val="-50"/>
                <w:sz w:val="21"/>
              </w:rPr>
              <w:t xml:space="preserve"> </w:t>
            </w:r>
            <w:r>
              <w:rPr>
                <w:rFonts w:hint="default"/>
                <w:sz w:val="21"/>
              </w:rPr>
              <w:t>for</w:t>
            </w:r>
            <w:r>
              <w:rPr>
                <w:rFonts w:hint="default"/>
                <w:spacing w:val="-1"/>
                <w:sz w:val="21"/>
              </w:rPr>
              <w:t xml:space="preserve"> </w:t>
            </w:r>
            <w:r>
              <w:rPr>
                <w:rFonts w:hint="default"/>
                <w:sz w:val="21"/>
              </w:rPr>
              <w:t>Finals</w:t>
            </w:r>
          </w:p>
        </w:tc>
        <w:tc>
          <w:tcPr>
            <w:tcW w:w="2556"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9" w:beforeAutospacing="0" w:afterAutospacing="0"/>
              <w:rPr>
                <w:rFonts w:hint="default"/>
                <w:b/>
                <w:sz w:val="20"/>
              </w:rPr>
            </w:pPr>
          </w:p>
          <w:p>
            <w:pPr>
              <w:pStyle w:val="11"/>
              <w:keepNext w:val="0"/>
              <w:keepLines w:val="0"/>
              <w:suppressLineNumbers w:val="0"/>
              <w:spacing w:beforeAutospacing="0" w:afterAutospacing="0"/>
              <w:ind w:left="571" w:right="560"/>
              <w:jc w:val="center"/>
              <w:rPr>
                <w:rFonts w:hint="default"/>
                <w:sz w:val="21"/>
              </w:rPr>
            </w:pPr>
            <w:r>
              <w:rPr>
                <w:rFonts w:hint="default"/>
                <w:sz w:val="21"/>
              </w:rPr>
              <w:t>Individual</w:t>
            </w:r>
          </w:p>
        </w:tc>
        <w:tc>
          <w:tcPr>
            <w:tcW w:w="3499" w:type="dxa"/>
            <w:gridSpan w:val="2"/>
          </w:tcPr>
          <w:p>
            <w:pPr>
              <w:pStyle w:val="11"/>
              <w:keepNext w:val="0"/>
              <w:keepLines w:val="0"/>
              <w:suppressLineNumbers w:val="0"/>
              <w:spacing w:before="3" w:beforeAutospacing="0" w:afterAutospacing="0"/>
              <w:rPr>
                <w:rFonts w:hint="default"/>
                <w:b/>
                <w:sz w:val="21"/>
              </w:rPr>
            </w:pPr>
          </w:p>
          <w:p>
            <w:pPr>
              <w:pStyle w:val="11"/>
              <w:keepNext w:val="0"/>
              <w:keepLines w:val="0"/>
              <w:suppressLineNumbers w:val="0"/>
              <w:spacing w:before="1" w:beforeAutospacing="0" w:afterAutospacing="0" w:line="244" w:lineRule="auto"/>
              <w:ind w:left="109" w:right="81"/>
              <w:jc w:val="both"/>
              <w:rPr>
                <w:rFonts w:hint="default"/>
                <w:sz w:val="21"/>
              </w:rPr>
            </w:pPr>
            <w:r>
              <w:rPr>
                <w:rFonts w:hint="default"/>
                <w:sz w:val="21"/>
              </w:rPr>
              <w:t>The topic for Elocution prelims will be</w:t>
            </w:r>
            <w:r>
              <w:rPr>
                <w:rFonts w:hint="default"/>
                <w:spacing w:val="-50"/>
                <w:sz w:val="21"/>
              </w:rPr>
              <w:t xml:space="preserve"> </w:t>
            </w:r>
            <w:r>
              <w:rPr>
                <w:rFonts w:hint="default"/>
                <w:sz w:val="21"/>
              </w:rPr>
              <w:t>announced on the spot. For the finals,</w:t>
            </w:r>
            <w:r>
              <w:rPr>
                <w:rFonts w:hint="default"/>
                <w:spacing w:val="1"/>
                <w:sz w:val="21"/>
              </w:rPr>
              <w:t xml:space="preserve"> </w:t>
            </w:r>
            <w:r>
              <w:rPr>
                <w:rFonts w:hint="default"/>
                <w:sz w:val="21"/>
              </w:rPr>
              <w:t>the</w:t>
            </w:r>
            <w:r>
              <w:rPr>
                <w:rFonts w:hint="default"/>
                <w:spacing w:val="-6"/>
                <w:sz w:val="21"/>
              </w:rPr>
              <w:t xml:space="preserve"> </w:t>
            </w:r>
            <w:r>
              <w:rPr>
                <w:rFonts w:hint="default"/>
                <w:sz w:val="21"/>
              </w:rPr>
              <w:t>topic</w:t>
            </w:r>
            <w:r>
              <w:rPr>
                <w:rFonts w:hint="default"/>
                <w:spacing w:val="-9"/>
                <w:sz w:val="21"/>
              </w:rPr>
              <w:t xml:space="preserve"> </w:t>
            </w:r>
            <w:r>
              <w:rPr>
                <w:rFonts w:hint="default"/>
                <w:sz w:val="21"/>
              </w:rPr>
              <w:t>will</w:t>
            </w:r>
            <w:r>
              <w:rPr>
                <w:rFonts w:hint="default"/>
                <w:spacing w:val="-6"/>
                <w:sz w:val="21"/>
              </w:rPr>
              <w:t xml:space="preserve"> </w:t>
            </w:r>
            <w:r>
              <w:rPr>
                <w:rFonts w:hint="default"/>
                <w:sz w:val="21"/>
              </w:rPr>
              <w:t>be</w:t>
            </w:r>
            <w:r>
              <w:rPr>
                <w:rFonts w:hint="default"/>
                <w:spacing w:val="-6"/>
                <w:sz w:val="21"/>
              </w:rPr>
              <w:t xml:space="preserve"> </w:t>
            </w:r>
            <w:r>
              <w:rPr>
                <w:rFonts w:hint="default"/>
                <w:sz w:val="21"/>
              </w:rPr>
              <w:t>announced</w:t>
            </w:r>
            <w:r>
              <w:rPr>
                <w:rFonts w:hint="default"/>
                <w:spacing w:val="-4"/>
                <w:sz w:val="21"/>
              </w:rPr>
              <w:t xml:space="preserve"> </w:t>
            </w:r>
            <w:r>
              <w:rPr>
                <w:rFonts w:hint="default"/>
                <w:sz w:val="21"/>
              </w:rPr>
              <w:t>one</w:t>
            </w:r>
            <w:r>
              <w:rPr>
                <w:rFonts w:hint="default"/>
                <w:spacing w:val="-6"/>
                <w:sz w:val="21"/>
              </w:rPr>
              <w:t xml:space="preserve"> </w:t>
            </w:r>
            <w:r>
              <w:rPr>
                <w:rFonts w:hint="default"/>
                <w:sz w:val="21"/>
              </w:rPr>
              <w:t>hour</w:t>
            </w:r>
            <w:r>
              <w:rPr>
                <w:rFonts w:hint="default"/>
                <w:spacing w:val="-8"/>
                <w:sz w:val="21"/>
              </w:rPr>
              <w:t xml:space="preserve"> </w:t>
            </w:r>
            <w:r>
              <w:rPr>
                <w:rFonts w:hint="default"/>
                <w:sz w:val="21"/>
              </w:rPr>
              <w:t>in</w:t>
            </w:r>
            <w:r>
              <w:rPr>
                <w:rFonts w:hint="default"/>
                <w:spacing w:val="-51"/>
                <w:sz w:val="21"/>
              </w:rPr>
              <w:t xml:space="preserve"> </w:t>
            </w:r>
            <w:r>
              <w:rPr>
                <w:rFonts w:hint="default"/>
                <w:sz w:val="21"/>
              </w:rPr>
              <w:t>advance</w:t>
            </w:r>
            <w:r>
              <w:rPr>
                <w:rFonts w:hint="default"/>
                <w:spacing w:val="-3"/>
                <w:sz w:val="21"/>
              </w:rPr>
              <w:t xml:space="preserve"> </w:t>
            </w:r>
            <w:r>
              <w:rPr>
                <w:rFonts w:hint="default"/>
                <w:sz w:val="21"/>
              </w:rPr>
              <w:t>on the intranet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7" w:hRule="atLeast"/>
        </w:trPr>
        <w:tc>
          <w:tcPr>
            <w:tcW w:w="610"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9" w:beforeAutospacing="0" w:afterAutospacing="0"/>
              <w:rPr>
                <w:rFonts w:hint="default"/>
                <w:b/>
                <w:sz w:val="20"/>
              </w:rPr>
            </w:pPr>
          </w:p>
          <w:p>
            <w:pPr>
              <w:pStyle w:val="11"/>
              <w:keepNext w:val="0"/>
              <w:keepLines w:val="0"/>
              <w:suppressLineNumbers w:val="0"/>
              <w:spacing w:before="1" w:beforeAutospacing="0" w:afterAutospacing="0"/>
              <w:ind w:left="254"/>
              <w:rPr>
                <w:rFonts w:hint="default"/>
                <w:sz w:val="21"/>
              </w:rPr>
            </w:pPr>
            <w:r>
              <w:rPr>
                <w:rFonts w:hint="default"/>
                <w:w w:val="100"/>
                <w:sz w:val="21"/>
              </w:rPr>
              <w:t>3</w:t>
            </w:r>
          </w:p>
        </w:tc>
        <w:tc>
          <w:tcPr>
            <w:tcW w:w="1917" w:type="dxa"/>
            <w:tcBorders>
              <w:right w:val="single" w:color="000000" w:sz="2" w:space="0"/>
            </w:tcBorders>
          </w:tcPr>
          <w:p>
            <w:pPr>
              <w:pStyle w:val="11"/>
              <w:keepNext w:val="0"/>
              <w:keepLines w:val="0"/>
              <w:suppressLineNumbers w:val="0"/>
              <w:spacing w:before="2" w:beforeAutospacing="0" w:afterAutospacing="0"/>
              <w:rPr>
                <w:rFonts w:hint="default"/>
                <w:b/>
                <w:sz w:val="22"/>
              </w:rPr>
            </w:pPr>
          </w:p>
          <w:p>
            <w:pPr>
              <w:pStyle w:val="11"/>
              <w:keepNext w:val="0"/>
              <w:keepLines w:val="0"/>
              <w:suppressLineNumbers w:val="0"/>
              <w:spacing w:beforeAutospacing="0" w:afterAutospacing="0"/>
              <w:ind w:left="472" w:right="460" w:firstLine="14"/>
              <w:rPr>
                <w:rFonts w:hint="default"/>
                <w:b/>
                <w:sz w:val="21"/>
              </w:rPr>
            </w:pPr>
            <w:r>
              <w:rPr>
                <w:rFonts w:hint="default"/>
                <w:b/>
                <w:sz w:val="21"/>
              </w:rPr>
              <w:t>DEBATE-</w:t>
            </w:r>
            <w:r>
              <w:rPr>
                <w:rFonts w:hint="default"/>
                <w:b/>
                <w:spacing w:val="-50"/>
                <w:sz w:val="21"/>
              </w:rPr>
              <w:t xml:space="preserve"> </w:t>
            </w:r>
            <w:r>
              <w:rPr>
                <w:rFonts w:hint="default"/>
                <w:b/>
                <w:sz w:val="21"/>
              </w:rPr>
              <w:t>ENGLISH</w:t>
            </w:r>
          </w:p>
        </w:tc>
        <w:tc>
          <w:tcPr>
            <w:tcW w:w="8304" w:type="dxa"/>
            <w:gridSpan w:val="4"/>
            <w:tcBorders>
              <w:left w:val="single" w:color="000000" w:sz="2" w:space="0"/>
            </w:tcBorders>
          </w:tcPr>
          <w:p>
            <w:pPr>
              <w:pStyle w:val="11"/>
              <w:keepNext w:val="0"/>
              <w:keepLines w:val="0"/>
              <w:suppressLineNumbers w:val="0"/>
              <w:spacing w:before="5" w:beforeAutospacing="0" w:afterAutospacing="0"/>
              <w:rPr>
                <w:rFonts w:hint="default"/>
                <w:b/>
                <w:sz w:val="22"/>
              </w:rPr>
            </w:pPr>
          </w:p>
          <w:p>
            <w:pPr>
              <w:pStyle w:val="11"/>
              <w:keepNext w:val="0"/>
              <w:keepLines w:val="0"/>
              <w:suppressLineNumbers w:val="0"/>
              <w:spacing w:beforeAutospacing="0" w:afterAutospacing="0"/>
              <w:ind w:left="108" w:right="446"/>
              <w:rPr>
                <w:rFonts w:hint="default"/>
                <w:sz w:val="21"/>
              </w:rPr>
            </w:pPr>
            <w:r>
              <w:rPr>
                <w:rFonts w:hint="default"/>
                <w:sz w:val="22"/>
              </w:rPr>
              <w:t>The topic for the prelims of the debate competition will be announced on the spot. Each</w:t>
            </w:r>
            <w:r>
              <w:rPr>
                <w:rFonts w:hint="default"/>
                <w:spacing w:val="-52"/>
                <w:sz w:val="22"/>
              </w:rPr>
              <w:t xml:space="preserve"> </w:t>
            </w:r>
            <w:r>
              <w:rPr>
                <w:rFonts w:hint="default"/>
                <w:sz w:val="22"/>
              </w:rPr>
              <w:t>participant</w:t>
            </w:r>
            <w:r>
              <w:rPr>
                <w:rFonts w:hint="default"/>
                <w:spacing w:val="1"/>
                <w:sz w:val="22"/>
              </w:rPr>
              <w:t xml:space="preserve"> </w:t>
            </w:r>
            <w:r>
              <w:rPr>
                <w:rFonts w:hint="default"/>
                <w:sz w:val="22"/>
              </w:rPr>
              <w:t>will</w:t>
            </w:r>
            <w:r>
              <w:rPr>
                <w:rFonts w:hint="default"/>
                <w:spacing w:val="-2"/>
                <w:sz w:val="22"/>
              </w:rPr>
              <w:t xml:space="preserve"> </w:t>
            </w:r>
            <w:r>
              <w:rPr>
                <w:rFonts w:hint="default"/>
                <w:sz w:val="22"/>
              </w:rPr>
              <w:t>be allowed</w:t>
            </w:r>
            <w:r>
              <w:rPr>
                <w:rFonts w:hint="default"/>
                <w:spacing w:val="-2"/>
                <w:sz w:val="22"/>
              </w:rPr>
              <w:t xml:space="preserve"> </w:t>
            </w:r>
            <w:r>
              <w:rPr>
                <w:rFonts w:hint="default"/>
                <w:sz w:val="22"/>
              </w:rPr>
              <w:t>2 minutes</w:t>
            </w:r>
            <w:r>
              <w:rPr>
                <w:rFonts w:hint="default"/>
                <w:spacing w:val="-2"/>
                <w:sz w:val="22"/>
              </w:rPr>
              <w:t xml:space="preserve"> </w:t>
            </w:r>
            <w:r>
              <w:rPr>
                <w:rFonts w:hint="default"/>
                <w:sz w:val="22"/>
              </w:rPr>
              <w:t>for</w:t>
            </w:r>
            <w:r>
              <w:rPr>
                <w:rFonts w:hint="default"/>
                <w:spacing w:val="-2"/>
                <w:sz w:val="22"/>
              </w:rPr>
              <w:t xml:space="preserve"> </w:t>
            </w:r>
            <w:r>
              <w:rPr>
                <w:rFonts w:hint="default"/>
                <w:sz w:val="22"/>
              </w:rPr>
              <w:t>the prelims</w:t>
            </w:r>
            <w:r>
              <w:rPr>
                <w:rFonts w:hint="default"/>
                <w:spacing w:val="1"/>
                <w:sz w:val="22"/>
              </w:rPr>
              <w:t xml:space="preserve"> </w:t>
            </w:r>
            <w:r>
              <w:rPr>
                <w:rFonts w:hint="default"/>
                <w:sz w:val="21"/>
              </w:rPr>
              <w:t>&amp;</w:t>
            </w:r>
            <w:r>
              <w:rPr>
                <w:rFonts w:hint="default"/>
                <w:spacing w:val="6"/>
                <w:sz w:val="21"/>
              </w:rPr>
              <w:t xml:space="preserve"> </w:t>
            </w:r>
            <w:r>
              <w:rPr>
                <w:rFonts w:hint="default"/>
                <w:sz w:val="21"/>
              </w:rPr>
              <w:t>5</w:t>
            </w:r>
            <w:r>
              <w:rPr>
                <w:rFonts w:hint="default"/>
                <w:spacing w:val="12"/>
                <w:sz w:val="21"/>
              </w:rPr>
              <w:t xml:space="preserve"> </w:t>
            </w:r>
            <w:r>
              <w:rPr>
                <w:rFonts w:hint="default"/>
                <w:sz w:val="21"/>
              </w:rPr>
              <w:t>minutes</w:t>
            </w:r>
            <w:r>
              <w:rPr>
                <w:rFonts w:hint="default"/>
                <w:spacing w:val="4"/>
                <w:sz w:val="21"/>
              </w:rPr>
              <w:t xml:space="preserve"> </w:t>
            </w:r>
            <w:r>
              <w:rPr>
                <w:rFonts w:hint="default"/>
                <w:sz w:val="21"/>
              </w:rPr>
              <w:t>for</w:t>
            </w:r>
            <w:r>
              <w:rPr>
                <w:rFonts w:hint="default"/>
                <w:spacing w:val="6"/>
                <w:sz w:val="21"/>
              </w:rPr>
              <w:t xml:space="preserve"> </w:t>
            </w:r>
            <w:r>
              <w:rPr>
                <w:rFonts w:hint="default"/>
                <w:sz w:val="21"/>
              </w:rPr>
              <w:t>the</w:t>
            </w:r>
            <w:r>
              <w:rPr>
                <w:rFonts w:hint="default"/>
                <w:spacing w:val="14"/>
                <w:sz w:val="21"/>
              </w:rPr>
              <w:t xml:space="preserve"> </w:t>
            </w:r>
            <w:r>
              <w:rPr>
                <w:rFonts w:hint="default"/>
                <w:sz w:val="21"/>
              </w:rPr>
              <w:t>finals.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9" w:hRule="atLeast"/>
        </w:trPr>
        <w:tc>
          <w:tcPr>
            <w:tcW w:w="610" w:type="dxa"/>
          </w:tcPr>
          <w:p>
            <w:pPr>
              <w:pStyle w:val="11"/>
              <w:keepNext w:val="0"/>
              <w:keepLines w:val="0"/>
              <w:suppressLineNumbers w:val="0"/>
              <w:spacing w:before="8" w:beforeAutospacing="0" w:afterAutospacing="0"/>
              <w:rPr>
                <w:rFonts w:hint="default"/>
                <w:b/>
                <w:sz w:val="31"/>
              </w:rPr>
            </w:pPr>
          </w:p>
          <w:p>
            <w:pPr>
              <w:pStyle w:val="11"/>
              <w:keepNext w:val="0"/>
              <w:keepLines w:val="0"/>
              <w:suppressLineNumbers w:val="0"/>
              <w:spacing w:before="1" w:beforeAutospacing="0" w:afterAutospacing="0"/>
              <w:ind w:left="254"/>
              <w:rPr>
                <w:rFonts w:hint="default"/>
                <w:sz w:val="21"/>
              </w:rPr>
            </w:pPr>
            <w:r>
              <w:rPr>
                <w:rFonts w:hint="default"/>
                <w:w w:val="100"/>
                <w:sz w:val="21"/>
              </w:rPr>
              <w:t>4</w:t>
            </w:r>
          </w:p>
        </w:tc>
        <w:tc>
          <w:tcPr>
            <w:tcW w:w="1917" w:type="dxa"/>
            <w:tcBorders>
              <w:right w:val="single" w:color="000000" w:sz="2" w:space="0"/>
            </w:tcBorders>
          </w:tcPr>
          <w:p>
            <w:pPr>
              <w:pStyle w:val="11"/>
              <w:keepNext w:val="0"/>
              <w:keepLines w:val="0"/>
              <w:suppressLineNumbers w:val="0"/>
              <w:spacing w:before="2" w:beforeAutospacing="0" w:afterAutospacing="0"/>
              <w:rPr>
                <w:rFonts w:hint="default"/>
                <w:b/>
                <w:sz w:val="32"/>
              </w:rPr>
            </w:pPr>
          </w:p>
          <w:p>
            <w:pPr>
              <w:pStyle w:val="11"/>
              <w:keepNext w:val="0"/>
              <w:keepLines w:val="0"/>
              <w:suppressLineNumbers w:val="0"/>
              <w:spacing w:beforeAutospacing="0" w:afterAutospacing="0"/>
              <w:ind w:left="118" w:right="106"/>
              <w:jc w:val="center"/>
              <w:rPr>
                <w:rFonts w:hint="default"/>
                <w:b/>
                <w:sz w:val="21"/>
              </w:rPr>
            </w:pPr>
            <w:r>
              <w:rPr>
                <w:rFonts w:hint="default"/>
                <w:b/>
                <w:sz w:val="21"/>
              </w:rPr>
              <w:t>MIME</w:t>
            </w:r>
          </w:p>
        </w:tc>
        <w:tc>
          <w:tcPr>
            <w:tcW w:w="2249" w:type="dxa"/>
            <w:tcBorders>
              <w:left w:val="single" w:color="000000" w:sz="2" w:space="0"/>
            </w:tcBorders>
          </w:tcPr>
          <w:p>
            <w:pPr>
              <w:pStyle w:val="11"/>
              <w:keepNext w:val="0"/>
              <w:keepLines w:val="0"/>
              <w:suppressLineNumbers w:val="0"/>
              <w:spacing w:before="8" w:beforeAutospacing="0" w:afterAutospacing="0"/>
              <w:rPr>
                <w:rFonts w:hint="default"/>
                <w:b/>
                <w:sz w:val="31"/>
              </w:rPr>
            </w:pPr>
          </w:p>
          <w:p>
            <w:pPr>
              <w:pStyle w:val="11"/>
              <w:keepNext w:val="0"/>
              <w:keepLines w:val="0"/>
              <w:suppressLineNumbers w:val="0"/>
              <w:spacing w:before="1" w:beforeAutospacing="0" w:afterAutospacing="0"/>
              <w:ind w:left="695" w:right="680"/>
              <w:jc w:val="center"/>
              <w:rPr>
                <w:rFonts w:hint="default"/>
                <w:sz w:val="21"/>
              </w:rPr>
            </w:pPr>
            <w:r>
              <w:rPr>
                <w:rFonts w:hint="default"/>
                <w:sz w:val="21"/>
              </w:rPr>
              <w:t>5</w:t>
            </w:r>
            <w:r>
              <w:rPr>
                <w:rFonts w:hint="default"/>
                <w:spacing w:val="4"/>
                <w:sz w:val="21"/>
              </w:rPr>
              <w:t xml:space="preserve"> </w:t>
            </w:r>
            <w:r>
              <w:rPr>
                <w:rFonts w:hint="default"/>
                <w:sz w:val="21"/>
              </w:rPr>
              <w:t>minutes</w:t>
            </w:r>
          </w:p>
        </w:tc>
        <w:tc>
          <w:tcPr>
            <w:tcW w:w="2556" w:type="dxa"/>
          </w:tcPr>
          <w:p>
            <w:pPr>
              <w:pStyle w:val="11"/>
              <w:keepNext w:val="0"/>
              <w:keepLines w:val="0"/>
              <w:suppressLineNumbers w:val="0"/>
              <w:spacing w:before="8" w:beforeAutospacing="0" w:afterAutospacing="0"/>
              <w:rPr>
                <w:rFonts w:hint="default"/>
                <w:b/>
                <w:sz w:val="31"/>
              </w:rPr>
            </w:pPr>
          </w:p>
          <w:p>
            <w:pPr>
              <w:pStyle w:val="11"/>
              <w:keepNext w:val="0"/>
              <w:keepLines w:val="0"/>
              <w:suppressLineNumbers w:val="0"/>
              <w:spacing w:before="1" w:beforeAutospacing="0" w:afterAutospacing="0"/>
              <w:ind w:left="571" w:right="561"/>
              <w:jc w:val="center"/>
              <w:rPr>
                <w:rFonts w:hint="default"/>
                <w:sz w:val="21"/>
              </w:rPr>
            </w:pPr>
            <w:r>
              <w:rPr>
                <w:rFonts w:hint="default"/>
                <w:sz w:val="21"/>
              </w:rPr>
              <w:t>Max</w:t>
            </w:r>
            <w:r>
              <w:rPr>
                <w:rFonts w:hint="default"/>
                <w:spacing w:val="2"/>
                <w:sz w:val="21"/>
              </w:rPr>
              <w:t xml:space="preserve"> </w:t>
            </w:r>
            <w:r>
              <w:rPr>
                <w:rFonts w:hint="default"/>
                <w:sz w:val="21"/>
              </w:rPr>
              <w:t>6</w:t>
            </w:r>
            <w:r>
              <w:rPr>
                <w:rFonts w:hint="default"/>
                <w:spacing w:val="7"/>
                <w:sz w:val="21"/>
              </w:rPr>
              <w:t xml:space="preserve"> </w:t>
            </w:r>
            <w:r>
              <w:rPr>
                <w:rFonts w:hint="default"/>
                <w:sz w:val="21"/>
              </w:rPr>
              <w:t>members</w:t>
            </w:r>
          </w:p>
        </w:tc>
        <w:tc>
          <w:tcPr>
            <w:tcW w:w="3499" w:type="dxa"/>
            <w:gridSpan w:val="2"/>
          </w:tcPr>
          <w:p>
            <w:pPr>
              <w:pStyle w:val="11"/>
              <w:keepNext w:val="0"/>
              <w:keepLines w:val="0"/>
              <w:suppressLineNumbers w:val="0"/>
              <w:spacing w:beforeAutospacing="0" w:afterAutospacing="0" w:line="242" w:lineRule="auto"/>
              <w:ind w:left="102" w:right="43"/>
              <w:rPr>
                <w:rFonts w:hint="default"/>
                <w:sz w:val="21"/>
              </w:rPr>
            </w:pPr>
            <w:r>
              <w:rPr>
                <w:rFonts w:hint="default"/>
                <w:sz w:val="21"/>
              </w:rPr>
              <w:t>Assessment: - qualities like the idea,</w:t>
            </w:r>
            <w:r>
              <w:rPr>
                <w:rFonts w:hint="default"/>
                <w:spacing w:val="1"/>
                <w:sz w:val="21"/>
              </w:rPr>
              <w:t xml:space="preserve"> </w:t>
            </w:r>
            <w:r>
              <w:rPr>
                <w:rFonts w:hint="default"/>
                <w:sz w:val="21"/>
              </w:rPr>
              <w:t>creativity, presentation, use of make-up</w:t>
            </w:r>
            <w:r>
              <w:rPr>
                <w:rFonts w:hint="default"/>
                <w:spacing w:val="-50"/>
                <w:sz w:val="21"/>
              </w:rPr>
              <w:t xml:space="preserve"> </w:t>
            </w:r>
            <w:r>
              <w:rPr>
                <w:rFonts w:hint="default"/>
                <w:sz w:val="21"/>
              </w:rPr>
              <w:t>music,</w:t>
            </w:r>
            <w:r>
              <w:rPr>
                <w:rFonts w:hint="default"/>
                <w:spacing w:val="9"/>
                <w:sz w:val="21"/>
              </w:rPr>
              <w:t xml:space="preserve"> </w:t>
            </w:r>
            <w:r>
              <w:rPr>
                <w:rFonts w:hint="default"/>
                <w:sz w:val="21"/>
              </w:rPr>
              <w:t>and</w:t>
            </w:r>
            <w:r>
              <w:rPr>
                <w:rFonts w:hint="default"/>
                <w:spacing w:val="11"/>
                <w:sz w:val="21"/>
              </w:rPr>
              <w:t xml:space="preserve"> </w:t>
            </w:r>
            <w:r>
              <w:rPr>
                <w:rFonts w:hint="default"/>
                <w:sz w:val="21"/>
              </w:rPr>
              <w:t>general impression.</w:t>
            </w:r>
            <w:r>
              <w:rPr>
                <w:rFonts w:hint="default"/>
                <w:spacing w:val="-3"/>
                <w:sz w:val="21"/>
              </w:rPr>
              <w:t xml:space="preserve"> </w:t>
            </w:r>
            <w:r>
              <w:rPr>
                <w:rFonts w:hint="default"/>
                <w:sz w:val="21"/>
              </w:rPr>
              <w:t>A</w:t>
            </w:r>
            <w:r>
              <w:rPr>
                <w:rFonts w:hint="default"/>
                <w:spacing w:val="1"/>
                <w:sz w:val="21"/>
              </w:rPr>
              <w:t xml:space="preserve"> </w:t>
            </w:r>
            <w:r>
              <w:rPr>
                <w:rFonts w:hint="default"/>
                <w:sz w:val="21"/>
              </w:rPr>
              <w:t>mix</w:t>
            </w:r>
            <w:r>
              <w:rPr>
                <w:rFonts w:hint="default"/>
                <w:spacing w:val="1"/>
                <w:sz w:val="21"/>
              </w:rPr>
              <w:t xml:space="preserve"> </w:t>
            </w:r>
            <w:r>
              <w:rPr>
                <w:rFonts w:hint="default"/>
                <w:sz w:val="21"/>
              </w:rPr>
              <w:t>of boys and girls is not allowed in the</w:t>
            </w:r>
            <w:r>
              <w:rPr>
                <w:rFonts w:hint="default"/>
                <w:spacing w:val="1"/>
                <w:sz w:val="21"/>
              </w:rPr>
              <w:t xml:space="preserve"> </w:t>
            </w:r>
            <w:r>
              <w:rPr>
                <w:rFonts w:hint="default"/>
                <w:sz w:val="21"/>
              </w:rPr>
              <w:t>performances</w:t>
            </w:r>
          </w:p>
          <w:p>
            <w:pPr>
              <w:pStyle w:val="11"/>
              <w:keepNext w:val="0"/>
              <w:keepLines w:val="0"/>
              <w:suppressLineNumbers w:val="0"/>
              <w:spacing w:beforeAutospacing="0" w:afterAutospacing="0" w:line="209" w:lineRule="exact"/>
              <w:ind w:left="109"/>
              <w:rPr>
                <w:rFonts w:hint="default"/>
                <w:sz w:val="21"/>
              </w:rPr>
            </w:pPr>
            <w:r>
              <w:rPr>
                <w:rFonts w:hint="default"/>
                <w:sz w:val="21"/>
              </w:rPr>
              <w:t>(Social themes</w:t>
            </w:r>
            <w:r>
              <w:rPr>
                <w:rFonts w:hint="default"/>
                <w:spacing w:val="10"/>
                <w:sz w:val="21"/>
              </w:rPr>
              <w:t xml:space="preserve"> </w:t>
            </w:r>
            <w:r>
              <w:rPr>
                <w:rFonts w:hint="default"/>
                <w:sz w:val="21"/>
              </w:rPr>
              <w:t>with</w:t>
            </w:r>
            <w:r>
              <w:rPr>
                <w:rFonts w:hint="default"/>
                <w:spacing w:val="10"/>
                <w:sz w:val="21"/>
              </w:rPr>
              <w:t xml:space="preserve"> </w:t>
            </w:r>
            <w:r>
              <w:rPr>
                <w:rFonts w:hint="default"/>
                <w:sz w:val="21"/>
              </w:rPr>
              <w:t>no</w:t>
            </w:r>
            <w:r>
              <w:rPr>
                <w:rFonts w:hint="default"/>
                <w:spacing w:val="6"/>
                <w:sz w:val="21"/>
              </w:rPr>
              <w:t xml:space="preserve"> </w:t>
            </w:r>
            <w:r>
              <w:rPr>
                <w:rFonts w:hint="default"/>
                <w:sz w:val="21"/>
              </w:rPr>
              <w:t>dialogue)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8" w:hRule="atLeast"/>
        </w:trPr>
        <w:tc>
          <w:tcPr>
            <w:tcW w:w="610"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2" w:beforeAutospacing="0" w:afterAutospacing="0"/>
              <w:rPr>
                <w:rFonts w:hint="default"/>
                <w:b/>
                <w:sz w:val="20"/>
              </w:rPr>
            </w:pPr>
          </w:p>
          <w:p>
            <w:pPr>
              <w:pStyle w:val="11"/>
              <w:keepNext w:val="0"/>
              <w:keepLines w:val="0"/>
              <w:suppressLineNumbers w:val="0"/>
              <w:spacing w:beforeAutospacing="0" w:afterAutospacing="0"/>
              <w:ind w:left="254"/>
              <w:rPr>
                <w:rFonts w:hint="default"/>
                <w:sz w:val="21"/>
              </w:rPr>
            </w:pPr>
            <w:r>
              <w:rPr>
                <w:rFonts w:hint="default"/>
                <w:w w:val="100"/>
                <w:sz w:val="21"/>
              </w:rPr>
              <w:t>5</w:t>
            </w:r>
          </w:p>
        </w:tc>
        <w:tc>
          <w:tcPr>
            <w:tcW w:w="1917" w:type="dxa"/>
            <w:tcBorders>
              <w:right w:val="single" w:color="000000" w:sz="2"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7" w:beforeAutospacing="0" w:afterAutospacing="0"/>
              <w:rPr>
                <w:rFonts w:hint="default"/>
                <w:b/>
                <w:sz w:val="20"/>
              </w:rPr>
            </w:pPr>
          </w:p>
          <w:p>
            <w:pPr>
              <w:pStyle w:val="11"/>
              <w:keepNext w:val="0"/>
              <w:keepLines w:val="0"/>
              <w:suppressLineNumbers w:val="0"/>
              <w:spacing w:beforeAutospacing="0" w:afterAutospacing="0"/>
              <w:ind w:left="125" w:right="106"/>
              <w:jc w:val="center"/>
              <w:rPr>
                <w:rFonts w:hint="default"/>
                <w:b/>
                <w:sz w:val="21"/>
              </w:rPr>
            </w:pPr>
            <w:r>
              <w:rPr>
                <w:rFonts w:hint="default"/>
                <w:b/>
                <w:sz w:val="21"/>
              </w:rPr>
              <w:t>SKIT</w:t>
            </w:r>
          </w:p>
        </w:tc>
        <w:tc>
          <w:tcPr>
            <w:tcW w:w="2249" w:type="dxa"/>
            <w:tcBorders>
              <w:left w:val="single" w:color="000000" w:sz="2"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2" w:beforeAutospacing="0" w:afterAutospacing="0"/>
              <w:rPr>
                <w:rFonts w:hint="default"/>
                <w:b/>
                <w:sz w:val="20"/>
              </w:rPr>
            </w:pPr>
          </w:p>
          <w:p>
            <w:pPr>
              <w:pStyle w:val="11"/>
              <w:keepNext w:val="0"/>
              <w:keepLines w:val="0"/>
              <w:suppressLineNumbers w:val="0"/>
              <w:spacing w:beforeAutospacing="0" w:afterAutospacing="0"/>
              <w:ind w:left="695" w:right="680"/>
              <w:jc w:val="center"/>
              <w:rPr>
                <w:rFonts w:hint="default"/>
                <w:sz w:val="21"/>
              </w:rPr>
            </w:pPr>
            <w:r>
              <w:rPr>
                <w:rFonts w:hint="default"/>
                <w:sz w:val="21"/>
              </w:rPr>
              <w:t>8</w:t>
            </w:r>
            <w:r>
              <w:rPr>
                <w:rFonts w:hint="default"/>
                <w:spacing w:val="4"/>
                <w:sz w:val="21"/>
              </w:rPr>
              <w:t xml:space="preserve"> </w:t>
            </w:r>
            <w:r>
              <w:rPr>
                <w:rFonts w:hint="default"/>
                <w:sz w:val="21"/>
              </w:rPr>
              <w:t>minutes</w:t>
            </w:r>
          </w:p>
        </w:tc>
        <w:tc>
          <w:tcPr>
            <w:tcW w:w="2556"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2" w:beforeAutospacing="0" w:afterAutospacing="0"/>
              <w:rPr>
                <w:rFonts w:hint="default"/>
                <w:b/>
                <w:sz w:val="20"/>
              </w:rPr>
            </w:pPr>
          </w:p>
          <w:p>
            <w:pPr>
              <w:pStyle w:val="11"/>
              <w:keepNext w:val="0"/>
              <w:keepLines w:val="0"/>
              <w:suppressLineNumbers w:val="0"/>
              <w:spacing w:beforeAutospacing="0" w:afterAutospacing="0"/>
              <w:ind w:left="571" w:right="561"/>
              <w:jc w:val="center"/>
              <w:rPr>
                <w:rFonts w:hint="default"/>
                <w:sz w:val="21"/>
              </w:rPr>
            </w:pPr>
            <w:r>
              <w:rPr>
                <w:rFonts w:hint="default"/>
                <w:sz w:val="21"/>
              </w:rPr>
              <w:t>Max</w:t>
            </w:r>
            <w:r>
              <w:rPr>
                <w:rFonts w:hint="default"/>
                <w:spacing w:val="2"/>
                <w:sz w:val="21"/>
              </w:rPr>
              <w:t xml:space="preserve"> </w:t>
            </w:r>
            <w:r>
              <w:rPr>
                <w:rFonts w:hint="default"/>
                <w:sz w:val="21"/>
              </w:rPr>
              <w:t>6</w:t>
            </w:r>
            <w:r>
              <w:rPr>
                <w:rFonts w:hint="default"/>
                <w:spacing w:val="7"/>
                <w:sz w:val="21"/>
              </w:rPr>
              <w:t xml:space="preserve"> </w:t>
            </w:r>
            <w:r>
              <w:rPr>
                <w:rFonts w:hint="default"/>
                <w:sz w:val="21"/>
              </w:rPr>
              <w:t>members</w:t>
            </w:r>
          </w:p>
        </w:tc>
        <w:tc>
          <w:tcPr>
            <w:tcW w:w="3499" w:type="dxa"/>
            <w:gridSpan w:val="2"/>
          </w:tcPr>
          <w:p>
            <w:pPr>
              <w:pStyle w:val="11"/>
              <w:keepNext w:val="0"/>
              <w:keepLines w:val="0"/>
              <w:suppressLineNumbers w:val="0"/>
              <w:spacing w:before="3" w:beforeAutospacing="0" w:afterAutospacing="0"/>
              <w:ind w:left="109" w:right="76"/>
              <w:rPr>
                <w:rFonts w:hint="default"/>
                <w:sz w:val="21"/>
              </w:rPr>
            </w:pPr>
            <w:r>
              <w:rPr>
                <w:rFonts w:hint="default"/>
                <w:sz w:val="21"/>
              </w:rPr>
              <w:t>(5</w:t>
            </w:r>
            <w:r>
              <w:rPr>
                <w:rFonts w:hint="default"/>
                <w:spacing w:val="-12"/>
                <w:sz w:val="21"/>
              </w:rPr>
              <w:t xml:space="preserve"> </w:t>
            </w:r>
            <w:r>
              <w:rPr>
                <w:rFonts w:hint="default"/>
                <w:sz w:val="21"/>
              </w:rPr>
              <w:t>Languages:</w:t>
            </w:r>
            <w:r>
              <w:rPr>
                <w:rFonts w:hint="default"/>
                <w:spacing w:val="27"/>
                <w:sz w:val="21"/>
              </w:rPr>
              <w:t xml:space="preserve"> </w:t>
            </w:r>
            <w:r>
              <w:rPr>
                <w:rFonts w:hint="default"/>
                <w:sz w:val="21"/>
              </w:rPr>
              <w:t>English,</w:t>
            </w:r>
            <w:r>
              <w:rPr>
                <w:rFonts w:hint="default"/>
                <w:spacing w:val="31"/>
                <w:sz w:val="21"/>
              </w:rPr>
              <w:t xml:space="preserve"> </w:t>
            </w:r>
            <w:r>
              <w:rPr>
                <w:rFonts w:hint="default"/>
                <w:sz w:val="21"/>
              </w:rPr>
              <w:t>Telugu,</w:t>
            </w:r>
            <w:r>
              <w:rPr>
                <w:rFonts w:hint="default"/>
                <w:spacing w:val="-11"/>
                <w:sz w:val="21"/>
              </w:rPr>
              <w:t xml:space="preserve"> </w:t>
            </w:r>
            <w:r>
              <w:rPr>
                <w:rFonts w:hint="default"/>
                <w:sz w:val="21"/>
              </w:rPr>
              <w:t>Tamil,</w:t>
            </w:r>
            <w:r>
              <w:rPr>
                <w:rFonts w:hint="default"/>
                <w:spacing w:val="-50"/>
                <w:sz w:val="21"/>
              </w:rPr>
              <w:t xml:space="preserve"> </w:t>
            </w:r>
            <w:r>
              <w:rPr>
                <w:rFonts w:hint="default"/>
                <w:sz w:val="21"/>
              </w:rPr>
              <w:t>Malayalam</w:t>
            </w:r>
            <w:r>
              <w:rPr>
                <w:rFonts w:hint="default"/>
                <w:spacing w:val="-1"/>
                <w:sz w:val="21"/>
              </w:rPr>
              <w:t xml:space="preserve"> </w:t>
            </w:r>
            <w:r>
              <w:rPr>
                <w:rFonts w:hint="default"/>
                <w:sz w:val="21"/>
              </w:rPr>
              <w:t>&amp;</w:t>
            </w:r>
            <w:r>
              <w:rPr>
                <w:rFonts w:hint="default"/>
                <w:spacing w:val="-35"/>
                <w:sz w:val="21"/>
              </w:rPr>
              <w:t xml:space="preserve"> </w:t>
            </w:r>
            <w:r>
              <w:rPr>
                <w:rFonts w:hint="default"/>
                <w:sz w:val="21"/>
              </w:rPr>
              <w:t>Hindi)</w:t>
            </w:r>
          </w:p>
          <w:p>
            <w:pPr>
              <w:pStyle w:val="11"/>
              <w:keepNext w:val="0"/>
              <w:keepLines w:val="0"/>
              <w:suppressLineNumbers w:val="0"/>
              <w:spacing w:before="1" w:beforeAutospacing="0" w:afterAutospacing="0"/>
              <w:ind w:left="109"/>
              <w:rPr>
                <w:rFonts w:hint="default"/>
                <w:sz w:val="21"/>
              </w:rPr>
            </w:pPr>
            <w:r>
              <w:rPr>
                <w:rFonts w:hint="default"/>
                <w:spacing w:val="-1"/>
                <w:sz w:val="21"/>
              </w:rPr>
              <w:t>Assessment:</w:t>
            </w:r>
            <w:r>
              <w:rPr>
                <w:rFonts w:hint="default"/>
                <w:spacing w:val="-2"/>
                <w:sz w:val="21"/>
              </w:rPr>
              <w:t xml:space="preserve"> </w:t>
            </w:r>
            <w:r>
              <w:rPr>
                <w:rFonts w:hint="default"/>
                <w:color w:val="333333"/>
                <w:sz w:val="21"/>
              </w:rPr>
              <w:t>Content/Use</w:t>
            </w:r>
            <w:r>
              <w:rPr>
                <w:rFonts w:hint="default"/>
                <w:color w:val="333333"/>
                <w:spacing w:val="7"/>
                <w:sz w:val="21"/>
              </w:rPr>
              <w:t xml:space="preserve"> </w:t>
            </w:r>
            <w:r>
              <w:rPr>
                <w:rFonts w:hint="default"/>
                <w:color w:val="333333"/>
                <w:sz w:val="21"/>
              </w:rPr>
              <w:t>of</w:t>
            </w:r>
            <w:r>
              <w:rPr>
                <w:rFonts w:hint="default"/>
                <w:color w:val="333333"/>
                <w:spacing w:val="-12"/>
                <w:sz w:val="21"/>
              </w:rPr>
              <w:t xml:space="preserve"> </w:t>
            </w:r>
            <w:r>
              <w:rPr>
                <w:rFonts w:hint="default"/>
                <w:color w:val="333333"/>
                <w:sz w:val="21"/>
              </w:rPr>
              <w:t>the</w:t>
            </w:r>
            <w:r>
              <w:rPr>
                <w:rFonts w:hint="default"/>
                <w:color w:val="333333"/>
                <w:spacing w:val="-9"/>
                <w:sz w:val="21"/>
              </w:rPr>
              <w:t xml:space="preserve"> </w:t>
            </w:r>
            <w:r>
              <w:rPr>
                <w:rFonts w:hint="default"/>
                <w:color w:val="333333"/>
                <w:sz w:val="21"/>
              </w:rPr>
              <w:t>theme,</w:t>
            </w:r>
          </w:p>
          <w:p>
            <w:pPr>
              <w:pStyle w:val="11"/>
              <w:keepNext w:val="0"/>
              <w:keepLines w:val="0"/>
              <w:suppressLineNumbers w:val="0"/>
              <w:spacing w:beforeAutospacing="0" w:afterAutospacing="0" w:line="240" w:lineRule="atLeast"/>
              <w:ind w:left="109" w:right="43"/>
              <w:rPr>
                <w:rFonts w:hint="default"/>
                <w:sz w:val="21"/>
              </w:rPr>
            </w:pPr>
            <w:r>
              <w:rPr>
                <w:rFonts w:hint="default"/>
                <w:color w:val="333333"/>
                <w:sz w:val="21"/>
              </w:rPr>
              <w:t>Creativity,</w:t>
            </w:r>
            <w:r>
              <w:rPr>
                <w:rFonts w:hint="default"/>
                <w:color w:val="333333"/>
                <w:spacing w:val="43"/>
                <w:sz w:val="21"/>
              </w:rPr>
              <w:t xml:space="preserve"> </w:t>
            </w:r>
            <w:r>
              <w:rPr>
                <w:rFonts w:hint="default"/>
                <w:color w:val="333333"/>
                <w:sz w:val="21"/>
              </w:rPr>
              <w:t>Entertainment,</w:t>
            </w:r>
            <w:r>
              <w:rPr>
                <w:rFonts w:hint="default"/>
                <w:color w:val="333333"/>
                <w:spacing w:val="46"/>
                <w:sz w:val="21"/>
              </w:rPr>
              <w:t xml:space="preserve"> </w:t>
            </w:r>
            <w:r>
              <w:rPr>
                <w:rFonts w:hint="default"/>
                <w:color w:val="333333"/>
                <w:sz w:val="21"/>
              </w:rPr>
              <w:t>Theatrical</w:t>
            </w:r>
            <w:r>
              <w:rPr>
                <w:rFonts w:hint="default"/>
                <w:color w:val="333333"/>
                <w:spacing w:val="-50"/>
                <w:sz w:val="21"/>
              </w:rPr>
              <w:t xml:space="preserve"> </w:t>
            </w:r>
            <w:r>
              <w:rPr>
                <w:rFonts w:hint="default"/>
                <w:color w:val="333333"/>
                <w:sz w:val="21"/>
              </w:rPr>
              <w:t>Quality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1" w:hRule="atLeast"/>
        </w:trPr>
        <w:tc>
          <w:tcPr>
            <w:tcW w:w="610" w:type="dxa"/>
          </w:tcPr>
          <w:p>
            <w:pPr>
              <w:pStyle w:val="11"/>
              <w:keepNext w:val="0"/>
              <w:keepLines w:val="0"/>
              <w:suppressLineNumbers w:val="0"/>
              <w:spacing w:before="1" w:beforeAutospacing="0" w:afterAutospacing="0"/>
              <w:rPr>
                <w:rFonts w:hint="default"/>
                <w:b/>
                <w:sz w:val="21"/>
              </w:rPr>
            </w:pPr>
          </w:p>
          <w:p>
            <w:pPr>
              <w:pStyle w:val="11"/>
              <w:keepNext w:val="0"/>
              <w:keepLines w:val="0"/>
              <w:suppressLineNumbers w:val="0"/>
              <w:spacing w:beforeAutospacing="0" w:afterAutospacing="0"/>
              <w:ind w:left="254"/>
              <w:rPr>
                <w:rFonts w:hint="default"/>
                <w:sz w:val="21"/>
              </w:rPr>
            </w:pPr>
            <w:r>
              <w:rPr>
                <w:rFonts w:hint="default"/>
                <w:w w:val="100"/>
                <w:sz w:val="21"/>
              </w:rPr>
              <w:t>6</w:t>
            </w:r>
          </w:p>
        </w:tc>
        <w:tc>
          <w:tcPr>
            <w:tcW w:w="1917" w:type="dxa"/>
            <w:tcBorders>
              <w:right w:val="single" w:color="000000" w:sz="2" w:space="0"/>
            </w:tcBorders>
          </w:tcPr>
          <w:p>
            <w:pPr>
              <w:pStyle w:val="11"/>
              <w:keepNext w:val="0"/>
              <w:keepLines w:val="0"/>
              <w:suppressLineNumbers w:val="0"/>
              <w:spacing w:before="6" w:beforeAutospacing="0" w:afterAutospacing="0"/>
              <w:rPr>
                <w:rFonts w:hint="default"/>
                <w:b/>
                <w:sz w:val="21"/>
              </w:rPr>
            </w:pPr>
          </w:p>
          <w:p>
            <w:pPr>
              <w:pStyle w:val="11"/>
              <w:keepNext w:val="0"/>
              <w:keepLines w:val="0"/>
              <w:suppressLineNumbers w:val="0"/>
              <w:spacing w:beforeAutospacing="0" w:afterAutospacing="0"/>
              <w:ind w:left="123" w:right="106"/>
              <w:jc w:val="center"/>
              <w:rPr>
                <w:rFonts w:hint="default"/>
                <w:b/>
                <w:sz w:val="21"/>
              </w:rPr>
            </w:pPr>
            <w:r>
              <w:rPr>
                <w:rFonts w:hint="default"/>
                <w:b/>
                <w:sz w:val="21"/>
              </w:rPr>
              <w:t>QUIZ</w:t>
            </w:r>
          </w:p>
        </w:tc>
        <w:tc>
          <w:tcPr>
            <w:tcW w:w="2249" w:type="dxa"/>
            <w:tcBorders>
              <w:left w:val="single" w:color="000000" w:sz="2" w:space="0"/>
            </w:tcBorders>
          </w:tcPr>
          <w:p>
            <w:pPr>
              <w:pStyle w:val="11"/>
              <w:keepNext w:val="0"/>
              <w:keepLines w:val="0"/>
              <w:suppressLineNumbers w:val="0"/>
              <w:spacing w:before="1" w:beforeAutospacing="0" w:afterAutospacing="0"/>
              <w:rPr>
                <w:rFonts w:hint="default"/>
                <w:b/>
                <w:sz w:val="21"/>
              </w:rPr>
            </w:pPr>
          </w:p>
          <w:p>
            <w:pPr>
              <w:pStyle w:val="11"/>
              <w:keepNext w:val="0"/>
              <w:keepLines w:val="0"/>
              <w:suppressLineNumbers w:val="0"/>
              <w:spacing w:beforeAutospacing="0" w:afterAutospacing="0"/>
              <w:ind w:left="695" w:right="668"/>
              <w:jc w:val="center"/>
              <w:rPr>
                <w:rFonts w:hint="default"/>
                <w:sz w:val="21"/>
              </w:rPr>
            </w:pPr>
            <w:r>
              <w:rPr>
                <w:rFonts w:hint="default"/>
                <w:sz w:val="21"/>
              </w:rPr>
              <w:t>1</w:t>
            </w:r>
            <w:r>
              <w:rPr>
                <w:rFonts w:hint="default"/>
                <w:spacing w:val="8"/>
                <w:sz w:val="21"/>
              </w:rPr>
              <w:t xml:space="preserve"> </w:t>
            </w:r>
            <w:r>
              <w:rPr>
                <w:rFonts w:hint="default"/>
                <w:sz w:val="21"/>
              </w:rPr>
              <w:t>hour</w:t>
            </w:r>
          </w:p>
        </w:tc>
        <w:tc>
          <w:tcPr>
            <w:tcW w:w="2556" w:type="dxa"/>
          </w:tcPr>
          <w:p>
            <w:pPr>
              <w:pStyle w:val="11"/>
              <w:keepNext w:val="0"/>
              <w:keepLines w:val="0"/>
              <w:suppressLineNumbers w:val="0"/>
              <w:spacing w:before="1" w:beforeAutospacing="0" w:afterAutospacing="0"/>
              <w:rPr>
                <w:rFonts w:hint="default"/>
                <w:b/>
                <w:sz w:val="21"/>
              </w:rPr>
            </w:pPr>
          </w:p>
          <w:p>
            <w:pPr>
              <w:pStyle w:val="11"/>
              <w:keepNext w:val="0"/>
              <w:keepLines w:val="0"/>
              <w:suppressLineNumbers w:val="0"/>
              <w:spacing w:beforeAutospacing="0" w:afterAutospacing="0"/>
              <w:ind w:left="120" w:right="108" w:firstLine="451"/>
              <w:rPr>
                <w:rFonts w:hint="default"/>
                <w:sz w:val="21"/>
              </w:rPr>
            </w:pPr>
            <w:r>
              <w:rPr>
                <w:rFonts w:hint="default"/>
                <w:sz w:val="21"/>
              </w:rPr>
              <w:t>6</w:t>
            </w:r>
            <w:r>
              <w:rPr>
                <w:rFonts w:hint="default"/>
                <w:spacing w:val="25"/>
                <w:sz w:val="21"/>
              </w:rPr>
              <w:t xml:space="preserve"> </w:t>
            </w:r>
            <w:r>
              <w:rPr>
                <w:rFonts w:hint="default"/>
                <w:sz w:val="21"/>
              </w:rPr>
              <w:t>teams</w:t>
            </w:r>
            <w:r>
              <w:rPr>
                <w:rFonts w:hint="default"/>
                <w:spacing w:val="15"/>
                <w:sz w:val="21"/>
              </w:rPr>
              <w:t xml:space="preserve"> </w:t>
            </w:r>
            <w:r>
              <w:rPr>
                <w:rFonts w:hint="default"/>
                <w:sz w:val="21"/>
              </w:rPr>
              <w:t>on</w:t>
            </w:r>
            <w:r>
              <w:rPr>
                <w:rFonts w:hint="default"/>
                <w:spacing w:val="13"/>
                <w:sz w:val="21"/>
              </w:rPr>
              <w:t xml:space="preserve"> </w:t>
            </w:r>
            <w:r>
              <w:rPr>
                <w:rFonts w:hint="default"/>
                <w:sz w:val="21"/>
              </w:rPr>
              <w:t>stage</w:t>
            </w:r>
            <w:r>
              <w:rPr>
                <w:rFonts w:hint="default"/>
                <w:spacing w:val="1"/>
                <w:sz w:val="21"/>
              </w:rPr>
              <w:t xml:space="preserve"> </w:t>
            </w:r>
            <w:r>
              <w:rPr>
                <w:rFonts w:hint="default"/>
                <w:sz w:val="21"/>
              </w:rPr>
              <w:t>Each</w:t>
            </w:r>
            <w:r>
              <w:rPr>
                <w:rFonts w:hint="default"/>
                <w:spacing w:val="5"/>
                <w:sz w:val="21"/>
              </w:rPr>
              <w:t xml:space="preserve"> </w:t>
            </w:r>
            <w:r>
              <w:rPr>
                <w:rFonts w:hint="default"/>
                <w:sz w:val="21"/>
              </w:rPr>
              <w:t>team</w:t>
            </w:r>
            <w:r>
              <w:rPr>
                <w:rFonts w:hint="default"/>
                <w:spacing w:val="-2"/>
                <w:sz w:val="21"/>
              </w:rPr>
              <w:t xml:space="preserve"> </w:t>
            </w:r>
            <w:r>
              <w:rPr>
                <w:rFonts w:hint="default"/>
                <w:sz w:val="21"/>
              </w:rPr>
              <w:t>with</w:t>
            </w:r>
            <w:r>
              <w:rPr>
                <w:rFonts w:hint="default"/>
                <w:spacing w:val="7"/>
                <w:sz w:val="21"/>
              </w:rPr>
              <w:t xml:space="preserve"> </w:t>
            </w:r>
            <w:r>
              <w:rPr>
                <w:rFonts w:hint="default"/>
                <w:sz w:val="21"/>
              </w:rPr>
              <w:t>3</w:t>
            </w:r>
            <w:r>
              <w:rPr>
                <w:rFonts w:hint="default"/>
                <w:spacing w:val="9"/>
                <w:sz w:val="21"/>
              </w:rPr>
              <w:t xml:space="preserve"> </w:t>
            </w:r>
            <w:r>
              <w:rPr>
                <w:rFonts w:hint="default"/>
                <w:sz w:val="21"/>
              </w:rPr>
              <w:t>members</w:t>
            </w:r>
          </w:p>
          <w:p>
            <w:pPr>
              <w:pStyle w:val="11"/>
              <w:keepNext w:val="0"/>
              <w:keepLines w:val="0"/>
              <w:suppressLineNumbers w:val="0"/>
              <w:spacing w:before="7" w:beforeAutospacing="0" w:afterAutospacing="0"/>
              <w:ind w:left="807"/>
              <w:rPr>
                <w:rFonts w:hint="default"/>
                <w:sz w:val="21"/>
              </w:rPr>
            </w:pPr>
            <w:r>
              <w:rPr>
                <w:rFonts w:hint="default"/>
                <w:sz w:val="21"/>
              </w:rPr>
              <w:t>(maximum).</w:t>
            </w:r>
          </w:p>
        </w:tc>
        <w:tc>
          <w:tcPr>
            <w:tcW w:w="3499" w:type="dxa"/>
            <w:gridSpan w:val="2"/>
          </w:tcPr>
          <w:p>
            <w:pPr>
              <w:pStyle w:val="11"/>
              <w:keepNext w:val="0"/>
              <w:keepLines w:val="0"/>
              <w:suppressLineNumbers w:val="0"/>
              <w:spacing w:beforeAutospacing="0" w:afterAutospacing="0" w:line="242" w:lineRule="auto"/>
              <w:ind w:left="109" w:right="86"/>
              <w:jc w:val="both"/>
              <w:rPr>
                <w:rFonts w:hint="default"/>
                <w:sz w:val="22"/>
              </w:rPr>
            </w:pPr>
            <w:r>
              <w:rPr>
                <w:rFonts w:hint="default"/>
                <w:sz w:val="21"/>
              </w:rPr>
              <w:t>Prelims will be held as Online Quiz in</w:t>
            </w:r>
            <w:r>
              <w:rPr>
                <w:rFonts w:hint="default"/>
                <w:spacing w:val="1"/>
                <w:sz w:val="21"/>
              </w:rPr>
              <w:t xml:space="preserve"> </w:t>
            </w:r>
            <w:r>
              <w:rPr>
                <w:rFonts w:hint="default"/>
                <w:sz w:val="21"/>
              </w:rPr>
              <w:t>AUMS at CP labs. Quiz participants</w:t>
            </w:r>
            <w:r>
              <w:rPr>
                <w:rFonts w:hint="default"/>
                <w:spacing w:val="1"/>
                <w:sz w:val="21"/>
              </w:rPr>
              <w:t xml:space="preserve"> </w:t>
            </w:r>
            <w:r>
              <w:rPr>
                <w:rFonts w:hint="default"/>
                <w:sz w:val="21"/>
              </w:rPr>
              <w:t>can</w:t>
            </w:r>
            <w:r>
              <w:rPr>
                <w:rFonts w:hint="default"/>
                <w:spacing w:val="-6"/>
                <w:sz w:val="21"/>
              </w:rPr>
              <w:t xml:space="preserve"> </w:t>
            </w:r>
            <w:r>
              <w:rPr>
                <w:rFonts w:hint="default"/>
                <w:sz w:val="21"/>
              </w:rPr>
              <w:t>form</w:t>
            </w:r>
            <w:r>
              <w:rPr>
                <w:rFonts w:hint="default"/>
                <w:spacing w:val="-7"/>
                <w:sz w:val="21"/>
              </w:rPr>
              <w:t xml:space="preserve"> </w:t>
            </w:r>
            <w:r>
              <w:rPr>
                <w:rFonts w:hint="default"/>
                <w:sz w:val="21"/>
              </w:rPr>
              <w:t>a</w:t>
            </w:r>
            <w:r>
              <w:rPr>
                <w:rFonts w:hint="default"/>
                <w:spacing w:val="-6"/>
                <w:sz w:val="21"/>
              </w:rPr>
              <w:t xml:space="preserve"> </w:t>
            </w:r>
            <w:r>
              <w:rPr>
                <w:rFonts w:hint="default"/>
                <w:sz w:val="21"/>
              </w:rPr>
              <w:t>team</w:t>
            </w:r>
            <w:r>
              <w:rPr>
                <w:rFonts w:hint="default"/>
                <w:spacing w:val="-7"/>
                <w:sz w:val="21"/>
              </w:rPr>
              <w:t xml:space="preserve"> </w:t>
            </w:r>
            <w:r>
              <w:rPr>
                <w:rFonts w:hint="default"/>
                <w:sz w:val="21"/>
              </w:rPr>
              <w:t>and</w:t>
            </w:r>
            <w:r>
              <w:rPr>
                <w:rFonts w:hint="default"/>
                <w:spacing w:val="-6"/>
                <w:sz w:val="21"/>
              </w:rPr>
              <w:t xml:space="preserve"> </w:t>
            </w:r>
            <w:r>
              <w:rPr>
                <w:rFonts w:hint="default"/>
                <w:sz w:val="21"/>
              </w:rPr>
              <w:t>attend</w:t>
            </w:r>
            <w:r>
              <w:rPr>
                <w:rFonts w:hint="default"/>
                <w:spacing w:val="-6"/>
                <w:sz w:val="21"/>
              </w:rPr>
              <w:t xml:space="preserve"> </w:t>
            </w:r>
            <w:r>
              <w:rPr>
                <w:rFonts w:hint="default"/>
                <w:sz w:val="21"/>
              </w:rPr>
              <w:t>the</w:t>
            </w:r>
            <w:r>
              <w:rPr>
                <w:rFonts w:hint="default"/>
                <w:spacing w:val="-5"/>
                <w:sz w:val="21"/>
              </w:rPr>
              <w:t xml:space="preserve"> </w:t>
            </w:r>
            <w:r>
              <w:rPr>
                <w:rFonts w:hint="default"/>
                <w:sz w:val="21"/>
              </w:rPr>
              <w:t>prelims.</w:t>
            </w:r>
            <w:r>
              <w:rPr>
                <w:rFonts w:hint="default"/>
                <w:spacing w:val="-51"/>
                <w:sz w:val="21"/>
              </w:rPr>
              <w:t xml:space="preserve"> </w:t>
            </w:r>
            <w:r>
              <w:rPr>
                <w:rFonts w:hint="default"/>
                <w:sz w:val="22"/>
              </w:rPr>
              <w:t>Finals</w:t>
            </w:r>
            <w:r>
              <w:rPr>
                <w:rFonts w:hint="default"/>
                <w:spacing w:val="-1"/>
                <w:sz w:val="22"/>
              </w:rPr>
              <w:t xml:space="preserve"> </w:t>
            </w:r>
            <w:r>
              <w:rPr>
                <w:rFonts w:hint="default"/>
                <w:sz w:val="22"/>
              </w:rPr>
              <w:t>will</w:t>
            </w:r>
            <w:r>
              <w:rPr>
                <w:rFonts w:hint="default"/>
                <w:spacing w:val="-2"/>
                <w:sz w:val="22"/>
              </w:rPr>
              <w:t xml:space="preserve"> </w:t>
            </w:r>
            <w:r>
              <w:rPr>
                <w:rFonts w:hint="default"/>
                <w:sz w:val="22"/>
              </w:rPr>
              <w:t>have</w:t>
            </w:r>
            <w:r>
              <w:rPr>
                <w:rFonts w:hint="default"/>
                <w:spacing w:val="-2"/>
                <w:sz w:val="22"/>
              </w:rPr>
              <w:t xml:space="preserve"> </w:t>
            </w:r>
            <w:r>
              <w:rPr>
                <w:rFonts w:hint="default"/>
                <w:sz w:val="22"/>
              </w:rPr>
              <w:t>audio-visual</w:t>
            </w:r>
            <w:r>
              <w:rPr>
                <w:rFonts w:hint="default"/>
                <w:spacing w:val="1"/>
                <w:sz w:val="22"/>
              </w:rPr>
              <w:t xml:space="preserve"> </w:t>
            </w:r>
            <w:r>
              <w:rPr>
                <w:rFonts w:hint="default"/>
                <w:sz w:val="22"/>
              </w:rPr>
              <w:t>Qs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8" w:hRule="atLeast"/>
        </w:trPr>
        <w:tc>
          <w:tcPr>
            <w:tcW w:w="610"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2" w:beforeAutospacing="0" w:afterAutospacing="0"/>
              <w:rPr>
                <w:rFonts w:hint="default"/>
                <w:b/>
                <w:sz w:val="20"/>
              </w:rPr>
            </w:pPr>
          </w:p>
          <w:p>
            <w:pPr>
              <w:pStyle w:val="11"/>
              <w:keepNext w:val="0"/>
              <w:keepLines w:val="0"/>
              <w:suppressLineNumbers w:val="0"/>
              <w:spacing w:beforeAutospacing="0" w:afterAutospacing="0"/>
              <w:ind w:left="254"/>
              <w:rPr>
                <w:rFonts w:hint="default"/>
                <w:sz w:val="21"/>
              </w:rPr>
            </w:pPr>
            <w:r>
              <w:rPr>
                <w:rFonts w:hint="default"/>
                <w:w w:val="100"/>
                <w:sz w:val="21"/>
              </w:rPr>
              <w:t>7</w:t>
            </w:r>
          </w:p>
        </w:tc>
        <w:tc>
          <w:tcPr>
            <w:tcW w:w="1917" w:type="dxa"/>
            <w:tcBorders>
              <w:right w:val="single" w:color="000000" w:sz="2" w:space="0"/>
            </w:tcBorders>
          </w:tcPr>
          <w:p>
            <w:pPr>
              <w:pStyle w:val="11"/>
              <w:keepNext w:val="0"/>
              <w:keepLines w:val="0"/>
              <w:suppressLineNumbers w:val="0"/>
              <w:spacing w:before="123" w:beforeAutospacing="0" w:afterAutospacing="0"/>
              <w:ind w:left="123" w:right="106"/>
              <w:jc w:val="center"/>
              <w:rPr>
                <w:rFonts w:hint="default"/>
                <w:b/>
                <w:sz w:val="21"/>
              </w:rPr>
            </w:pPr>
            <w:r>
              <w:rPr>
                <w:rFonts w:hint="default"/>
                <w:b/>
                <w:sz w:val="21"/>
              </w:rPr>
              <w:t>RANGOLI</w:t>
            </w:r>
          </w:p>
          <w:p>
            <w:pPr>
              <w:pStyle w:val="11"/>
              <w:keepNext w:val="0"/>
              <w:keepLines w:val="0"/>
              <w:suppressLineNumbers w:val="0"/>
              <w:spacing w:before="5" w:beforeAutospacing="0" w:afterAutospacing="0" w:line="247" w:lineRule="auto"/>
              <w:ind w:left="179" w:right="142" w:hanging="12"/>
              <w:jc w:val="center"/>
              <w:rPr>
                <w:rFonts w:hint="default"/>
                <w:sz w:val="21"/>
              </w:rPr>
            </w:pPr>
            <w:r>
              <w:rPr>
                <w:rFonts w:hint="default"/>
                <w:sz w:val="21"/>
              </w:rPr>
              <w:t>(</w:t>
            </w:r>
            <w:r>
              <w:rPr>
                <w:rFonts w:hint="default"/>
                <w:b/>
                <w:sz w:val="21"/>
              </w:rPr>
              <w:t>Group</w:t>
            </w:r>
            <w:r>
              <w:rPr>
                <w:rFonts w:hint="default"/>
                <w:b/>
                <w:spacing w:val="2"/>
                <w:sz w:val="21"/>
              </w:rPr>
              <w:t xml:space="preserve"> </w:t>
            </w:r>
            <w:r>
              <w:rPr>
                <w:rFonts w:hint="default"/>
                <w:b/>
                <w:sz w:val="21"/>
              </w:rPr>
              <w:t>event:</w:t>
            </w:r>
            <w:r>
              <w:rPr>
                <w:rFonts w:hint="default"/>
                <w:b/>
                <w:spacing w:val="1"/>
                <w:sz w:val="21"/>
              </w:rPr>
              <w:t xml:space="preserve"> </w:t>
            </w:r>
            <w:r>
              <w:rPr>
                <w:rFonts w:hint="default"/>
                <w:b/>
                <w:sz w:val="21"/>
              </w:rPr>
              <w:t>Max. 4</w:t>
            </w:r>
            <w:r>
              <w:rPr>
                <w:rFonts w:hint="default"/>
                <w:b/>
                <w:spacing w:val="1"/>
                <w:sz w:val="21"/>
              </w:rPr>
              <w:t xml:space="preserve"> </w:t>
            </w:r>
            <w:r>
              <w:rPr>
                <w:rFonts w:hint="default"/>
                <w:b/>
                <w:sz w:val="21"/>
              </w:rPr>
              <w:t>members</w:t>
            </w:r>
            <w:r>
              <w:rPr>
                <w:rFonts w:hint="default"/>
                <w:sz w:val="21"/>
              </w:rPr>
              <w:t>)</w:t>
            </w:r>
          </w:p>
        </w:tc>
        <w:tc>
          <w:tcPr>
            <w:tcW w:w="6281" w:type="dxa"/>
            <w:gridSpan w:val="3"/>
            <w:tcBorders>
              <w:left w:val="single" w:color="000000" w:sz="2" w:space="0"/>
            </w:tcBorders>
          </w:tcPr>
          <w:p>
            <w:pPr>
              <w:pStyle w:val="11"/>
              <w:keepNext w:val="0"/>
              <w:keepLines w:val="0"/>
              <w:numPr>
                <w:ilvl w:val="0"/>
                <w:numId w:val="1"/>
              </w:numPr>
              <w:suppressLineNumbers w:val="0"/>
              <w:tabs>
                <w:tab w:val="left" w:pos="472"/>
              </w:tabs>
              <w:spacing w:before="12" w:beforeAutospacing="0" w:after="0" w:afterAutospacing="0" w:line="237" w:lineRule="auto"/>
              <w:ind w:left="161" w:right="394" w:firstLine="0"/>
              <w:jc w:val="left"/>
              <w:rPr>
                <w:rFonts w:hint="default"/>
                <w:b/>
                <w:sz w:val="21"/>
              </w:rPr>
            </w:pPr>
            <w:r>
              <w:rPr>
                <w:rFonts w:hint="default"/>
                <w:sz w:val="21"/>
              </w:rPr>
              <w:t xml:space="preserve">Only color powders should be used.  Participants are to bring the necessary items (Colour Powders, Chalks,Paper etc,). </w:t>
            </w:r>
          </w:p>
          <w:p>
            <w:pPr>
              <w:pStyle w:val="11"/>
              <w:keepNext w:val="0"/>
              <w:keepLines w:val="0"/>
              <w:numPr>
                <w:ilvl w:val="0"/>
                <w:numId w:val="1"/>
              </w:numPr>
              <w:suppressLineNumbers w:val="0"/>
              <w:tabs>
                <w:tab w:val="left" w:pos="472"/>
              </w:tabs>
              <w:spacing w:before="12" w:beforeAutospacing="0" w:after="0" w:afterAutospacing="0" w:line="237" w:lineRule="auto"/>
              <w:ind w:left="161" w:right="394" w:firstLine="0"/>
              <w:jc w:val="left"/>
              <w:rPr>
                <w:rFonts w:hint="default"/>
                <w:b/>
                <w:sz w:val="21"/>
              </w:rPr>
            </w:pPr>
            <w:r>
              <w:rPr>
                <w:rFonts w:hint="default"/>
                <w:sz w:val="21"/>
              </w:rPr>
              <w:t>On-the-spot</w:t>
            </w:r>
            <w:r>
              <w:rPr>
                <w:rFonts w:hint="default"/>
                <w:spacing w:val="2"/>
                <w:sz w:val="21"/>
              </w:rPr>
              <w:t xml:space="preserve"> </w:t>
            </w:r>
            <w:r>
              <w:rPr>
                <w:rFonts w:hint="default"/>
                <w:sz w:val="21"/>
              </w:rPr>
              <w:t>theme</w:t>
            </w:r>
            <w:r>
              <w:rPr>
                <w:rFonts w:hint="default"/>
                <w:spacing w:val="16"/>
                <w:sz w:val="21"/>
              </w:rPr>
              <w:t xml:space="preserve"> </w:t>
            </w:r>
            <w:r>
              <w:rPr>
                <w:rFonts w:hint="default"/>
                <w:sz w:val="21"/>
              </w:rPr>
              <w:t>will</w:t>
            </w:r>
            <w:r>
              <w:rPr>
                <w:rFonts w:hint="default"/>
                <w:spacing w:val="-1"/>
                <w:sz w:val="21"/>
              </w:rPr>
              <w:t xml:space="preserve"> </w:t>
            </w:r>
            <w:r>
              <w:rPr>
                <w:rFonts w:hint="default"/>
                <w:sz w:val="21"/>
              </w:rPr>
              <w:t>be</w:t>
            </w:r>
            <w:r>
              <w:rPr>
                <w:rFonts w:hint="default"/>
                <w:spacing w:val="2"/>
                <w:sz w:val="21"/>
              </w:rPr>
              <w:t xml:space="preserve"> </w:t>
            </w:r>
            <w:r>
              <w:rPr>
                <w:rFonts w:hint="default"/>
                <w:sz w:val="21"/>
              </w:rPr>
              <w:t>provided.</w:t>
            </w:r>
            <w:r>
              <w:rPr>
                <w:rFonts w:hint="default"/>
                <w:spacing w:val="4"/>
                <w:sz w:val="21"/>
              </w:rPr>
              <w:t xml:space="preserve"> </w:t>
            </w:r>
            <w:r>
              <w:rPr>
                <w:rFonts w:hint="default"/>
                <w:sz w:val="21"/>
              </w:rPr>
              <w:t>No</w:t>
            </w:r>
            <w:r>
              <w:rPr>
                <w:rFonts w:hint="default"/>
                <w:spacing w:val="5"/>
                <w:sz w:val="21"/>
              </w:rPr>
              <w:t xml:space="preserve"> </w:t>
            </w:r>
            <w:r>
              <w:rPr>
                <w:rFonts w:hint="default"/>
                <w:sz w:val="21"/>
              </w:rPr>
              <w:t>prelims</w:t>
            </w:r>
            <w:r>
              <w:rPr>
                <w:rFonts w:hint="default"/>
                <w:spacing w:val="9"/>
                <w:sz w:val="21"/>
              </w:rPr>
              <w:t xml:space="preserve"> </w:t>
            </w:r>
            <w:r>
              <w:rPr>
                <w:rFonts w:hint="default"/>
                <w:sz w:val="21"/>
              </w:rPr>
              <w:t>will</w:t>
            </w:r>
            <w:r>
              <w:rPr>
                <w:rFonts w:hint="default"/>
                <w:spacing w:val="-4"/>
                <w:sz w:val="21"/>
              </w:rPr>
              <w:t xml:space="preserve"> </w:t>
            </w:r>
            <w:r>
              <w:rPr>
                <w:rFonts w:hint="default"/>
                <w:sz w:val="21"/>
              </w:rPr>
              <w:t>be</w:t>
            </w:r>
            <w:r>
              <w:rPr>
                <w:rFonts w:hint="default"/>
                <w:spacing w:val="7"/>
                <w:sz w:val="21"/>
              </w:rPr>
              <w:t xml:space="preserve"> </w:t>
            </w:r>
            <w:r>
              <w:rPr>
                <w:rFonts w:hint="default"/>
                <w:sz w:val="21"/>
              </w:rPr>
              <w:t>held.</w:t>
            </w:r>
            <w:r>
              <w:rPr>
                <w:rFonts w:hint="default"/>
                <w:spacing w:val="1"/>
                <w:sz w:val="21"/>
              </w:rPr>
              <w:t xml:space="preserve"> </w:t>
            </w:r>
            <w:r>
              <w:rPr>
                <w:rFonts w:hint="default"/>
                <w:b/>
                <w:sz w:val="21"/>
              </w:rPr>
              <w:t>Participants</w:t>
            </w:r>
            <w:r>
              <w:rPr>
                <w:rFonts w:hint="default"/>
                <w:b/>
                <w:spacing w:val="4"/>
                <w:sz w:val="21"/>
              </w:rPr>
              <w:t xml:space="preserve"> </w:t>
            </w:r>
            <w:r>
              <w:rPr>
                <w:rFonts w:hint="default"/>
                <w:b/>
                <w:sz w:val="21"/>
              </w:rPr>
              <w:t>are</w:t>
            </w:r>
            <w:r>
              <w:rPr>
                <w:rFonts w:hint="default"/>
                <w:b/>
                <w:spacing w:val="14"/>
                <w:sz w:val="21"/>
              </w:rPr>
              <w:t xml:space="preserve"> </w:t>
            </w:r>
            <w:r>
              <w:rPr>
                <w:rFonts w:hint="default"/>
                <w:b/>
                <w:sz w:val="21"/>
              </w:rPr>
              <w:t>to</w:t>
            </w:r>
            <w:r>
              <w:rPr>
                <w:rFonts w:hint="default"/>
                <w:b/>
                <w:spacing w:val="9"/>
                <w:sz w:val="21"/>
              </w:rPr>
              <w:t xml:space="preserve"> </w:t>
            </w:r>
            <w:r>
              <w:rPr>
                <w:rFonts w:hint="default"/>
                <w:b/>
                <w:sz w:val="21"/>
              </w:rPr>
              <w:t>bring</w:t>
            </w:r>
            <w:r>
              <w:rPr>
                <w:rFonts w:hint="default"/>
                <w:b/>
                <w:spacing w:val="12"/>
                <w:sz w:val="21"/>
              </w:rPr>
              <w:t xml:space="preserve"> </w:t>
            </w:r>
            <w:r>
              <w:rPr>
                <w:rFonts w:hint="default"/>
                <w:b/>
                <w:sz w:val="21"/>
              </w:rPr>
              <w:t>the</w:t>
            </w:r>
            <w:r>
              <w:rPr>
                <w:rFonts w:hint="default"/>
                <w:b/>
                <w:spacing w:val="15"/>
                <w:sz w:val="21"/>
              </w:rPr>
              <w:t xml:space="preserve"> </w:t>
            </w:r>
            <w:r>
              <w:rPr>
                <w:rFonts w:hint="default"/>
                <w:b/>
                <w:sz w:val="21"/>
              </w:rPr>
              <w:t>necessary</w:t>
            </w:r>
            <w:r>
              <w:rPr>
                <w:rFonts w:hint="default"/>
                <w:b/>
                <w:spacing w:val="12"/>
                <w:sz w:val="21"/>
              </w:rPr>
              <w:t xml:space="preserve"> </w:t>
            </w:r>
            <w:r>
              <w:rPr>
                <w:rFonts w:hint="default"/>
                <w:b/>
                <w:sz w:val="21"/>
              </w:rPr>
              <w:t>items</w:t>
            </w:r>
            <w:r>
              <w:rPr>
                <w:rFonts w:hint="default"/>
                <w:b/>
                <w:spacing w:val="6"/>
                <w:sz w:val="21"/>
              </w:rPr>
              <w:t xml:space="preserve"> </w:t>
            </w:r>
            <w:r>
              <w:rPr>
                <w:rFonts w:hint="default"/>
                <w:b/>
                <w:sz w:val="21"/>
              </w:rPr>
              <w:t>(Colour</w:t>
            </w:r>
            <w:r>
              <w:rPr>
                <w:rFonts w:hint="default"/>
                <w:b/>
                <w:spacing w:val="9"/>
                <w:sz w:val="21"/>
              </w:rPr>
              <w:t xml:space="preserve"> </w:t>
            </w:r>
            <w:r>
              <w:rPr>
                <w:rFonts w:hint="default"/>
                <w:b/>
                <w:sz w:val="21"/>
              </w:rPr>
              <w:t>Powders,</w:t>
            </w:r>
            <w:r>
              <w:rPr>
                <w:rFonts w:hint="default"/>
                <w:b/>
                <w:spacing w:val="-50"/>
                <w:sz w:val="21"/>
              </w:rPr>
              <w:t xml:space="preserve"> </w:t>
            </w:r>
            <w:r>
              <w:rPr>
                <w:rFonts w:hint="default"/>
                <w:b/>
                <w:sz w:val="21"/>
              </w:rPr>
              <w:t>Chalks,Paper</w:t>
            </w:r>
            <w:r>
              <w:rPr>
                <w:rFonts w:hint="default"/>
                <w:b/>
                <w:spacing w:val="-5"/>
                <w:sz w:val="21"/>
              </w:rPr>
              <w:t xml:space="preserve"> </w:t>
            </w:r>
            <w:r>
              <w:rPr>
                <w:rFonts w:hint="default"/>
                <w:b/>
                <w:sz w:val="21"/>
              </w:rPr>
              <w:t>etc,).</w:t>
            </w:r>
            <w:r>
              <w:rPr>
                <w:rFonts w:hint="default"/>
                <w:b/>
                <w:spacing w:val="2"/>
                <w:sz w:val="21"/>
              </w:rPr>
              <w:t xml:space="preserve"> </w:t>
            </w:r>
            <w:r>
              <w:rPr>
                <w:rFonts w:hint="default"/>
                <w:b/>
                <w:sz w:val="21"/>
              </w:rPr>
              <w:t>Duration:</w:t>
            </w:r>
            <w:r>
              <w:rPr>
                <w:rFonts w:hint="default"/>
                <w:b/>
                <w:spacing w:val="2"/>
                <w:sz w:val="21"/>
              </w:rPr>
              <w:t xml:space="preserve"> </w:t>
            </w:r>
            <w:r>
              <w:rPr>
                <w:rFonts w:hint="default"/>
                <w:b/>
                <w:sz w:val="21"/>
              </w:rPr>
              <w:t>One</w:t>
            </w:r>
            <w:r>
              <w:rPr>
                <w:rFonts w:hint="default"/>
                <w:b/>
                <w:spacing w:val="5"/>
                <w:sz w:val="21"/>
              </w:rPr>
              <w:t xml:space="preserve"> </w:t>
            </w:r>
            <w:r>
              <w:rPr>
                <w:rFonts w:hint="default"/>
                <w:b/>
                <w:sz w:val="21"/>
              </w:rPr>
              <w:t>hour</w:t>
            </w:r>
            <w:r>
              <w:rPr>
                <w:rFonts w:hint="default"/>
                <w:b/>
                <w:spacing w:val="2"/>
                <w:sz w:val="21"/>
              </w:rPr>
              <w:t xml:space="preserve"> </w:t>
            </w:r>
            <w:r>
              <w:rPr>
                <w:rFonts w:hint="default"/>
                <w:b/>
                <w:sz w:val="21"/>
              </w:rPr>
              <w:t>&amp;</w:t>
            </w:r>
            <w:r>
              <w:rPr>
                <w:rFonts w:hint="default"/>
                <w:b/>
                <w:spacing w:val="-8"/>
                <w:sz w:val="21"/>
              </w:rPr>
              <w:t xml:space="preserve"> </w:t>
            </w:r>
            <w:r>
              <w:rPr>
                <w:rFonts w:hint="default"/>
                <w:b/>
                <w:sz w:val="21"/>
              </w:rPr>
              <w:t>30</w:t>
            </w:r>
            <w:r>
              <w:rPr>
                <w:rFonts w:hint="default"/>
                <w:b/>
                <w:spacing w:val="2"/>
                <w:sz w:val="21"/>
              </w:rPr>
              <w:t xml:space="preserve"> </w:t>
            </w:r>
            <w:r>
              <w:rPr>
                <w:rFonts w:hint="default"/>
                <w:b/>
                <w:sz w:val="21"/>
              </w:rPr>
              <w:t>minutes</w:t>
            </w:r>
          </w:p>
        </w:tc>
        <w:tc>
          <w:tcPr>
            <w:tcW w:w="2023" w:type="dxa"/>
          </w:tcPr>
          <w:p>
            <w:pPr>
              <w:pStyle w:val="11"/>
              <w:keepNext w:val="0"/>
              <w:keepLines w:val="0"/>
              <w:suppressLineNumbers w:val="0"/>
              <w:spacing w:before="3" w:beforeAutospacing="0" w:afterAutospacing="0" w:line="242" w:lineRule="auto"/>
              <w:ind w:left="107" w:right="446"/>
              <w:rPr>
                <w:rFonts w:hint="default"/>
                <w:sz w:val="21"/>
              </w:rPr>
            </w:pPr>
            <w:r>
              <w:rPr>
                <w:rFonts w:hint="default"/>
                <w:sz w:val="21"/>
              </w:rPr>
              <w:t>Creativity:</w:t>
            </w:r>
            <w:r>
              <w:rPr>
                <w:rFonts w:hint="default"/>
                <w:spacing w:val="3"/>
                <w:sz w:val="21"/>
              </w:rPr>
              <w:t xml:space="preserve"> </w:t>
            </w:r>
            <w:r>
              <w:rPr>
                <w:rFonts w:hint="default"/>
                <w:sz w:val="21"/>
              </w:rPr>
              <w:t>40%</w:t>
            </w:r>
            <w:r>
              <w:rPr>
                <w:rFonts w:hint="default"/>
                <w:spacing w:val="1"/>
                <w:sz w:val="21"/>
              </w:rPr>
              <w:t xml:space="preserve"> </w:t>
            </w:r>
            <w:r>
              <w:rPr>
                <w:rFonts w:hint="default"/>
                <w:sz w:val="21"/>
              </w:rPr>
              <w:t>Color</w:t>
            </w:r>
            <w:r>
              <w:rPr>
                <w:rFonts w:hint="default"/>
                <w:spacing w:val="11"/>
                <w:sz w:val="21"/>
              </w:rPr>
              <w:t xml:space="preserve"> </w:t>
            </w:r>
            <w:r>
              <w:rPr>
                <w:rFonts w:hint="default"/>
                <w:sz w:val="21"/>
              </w:rPr>
              <w:t>sense:40%</w:t>
            </w:r>
            <w:r>
              <w:rPr>
                <w:rFonts w:hint="default"/>
                <w:spacing w:val="-49"/>
                <w:sz w:val="21"/>
              </w:rPr>
              <w:t xml:space="preserve"> </w:t>
            </w:r>
            <w:r>
              <w:rPr>
                <w:rFonts w:hint="default"/>
                <w:sz w:val="21"/>
              </w:rPr>
              <w:t>Teamwork</w:t>
            </w:r>
            <w:r>
              <w:rPr>
                <w:rFonts w:hint="default"/>
                <w:spacing w:val="-2"/>
                <w:sz w:val="21"/>
              </w:rPr>
              <w:t xml:space="preserve"> </w:t>
            </w:r>
            <w:r>
              <w:rPr>
                <w:rFonts w:hint="default"/>
                <w:sz w:val="21"/>
              </w:rPr>
              <w:t>&amp;</w:t>
            </w:r>
          </w:p>
          <w:p>
            <w:pPr>
              <w:pStyle w:val="11"/>
              <w:keepNext w:val="0"/>
              <w:keepLines w:val="0"/>
              <w:suppressLineNumbers w:val="0"/>
              <w:spacing w:before="12" w:beforeAutospacing="0" w:afterAutospacing="0" w:line="228" w:lineRule="auto"/>
              <w:ind w:left="107" w:right="789"/>
              <w:rPr>
                <w:rFonts w:hint="default"/>
                <w:sz w:val="21"/>
              </w:rPr>
            </w:pPr>
            <w:r>
              <w:rPr>
                <w:rFonts w:hint="default"/>
                <w:sz w:val="21"/>
              </w:rPr>
              <w:t>Presentation:</w:t>
            </w:r>
            <w:r>
              <w:rPr>
                <w:rFonts w:hint="default"/>
                <w:spacing w:val="-50"/>
                <w:sz w:val="21"/>
              </w:rPr>
              <w:t xml:space="preserve"> </w:t>
            </w:r>
            <w:r>
              <w:rPr>
                <w:rFonts w:hint="default"/>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4" w:hRule="atLeast"/>
        </w:trPr>
        <w:tc>
          <w:tcPr>
            <w:tcW w:w="610" w:type="dxa"/>
          </w:tcPr>
          <w:p>
            <w:pPr>
              <w:pStyle w:val="11"/>
              <w:keepNext w:val="0"/>
              <w:keepLines w:val="0"/>
              <w:suppressLineNumbers w:val="0"/>
              <w:spacing w:before="8" w:beforeAutospacing="0" w:afterAutospacing="0"/>
              <w:rPr>
                <w:rFonts w:hint="default"/>
                <w:b/>
                <w:sz w:val="31"/>
              </w:rPr>
            </w:pPr>
          </w:p>
          <w:p>
            <w:pPr>
              <w:pStyle w:val="11"/>
              <w:keepNext w:val="0"/>
              <w:keepLines w:val="0"/>
              <w:suppressLineNumbers w:val="0"/>
              <w:spacing w:beforeAutospacing="0" w:afterAutospacing="0"/>
              <w:ind w:left="254"/>
              <w:rPr>
                <w:rFonts w:hint="default"/>
                <w:sz w:val="21"/>
              </w:rPr>
            </w:pPr>
            <w:r>
              <w:rPr>
                <w:rFonts w:hint="default"/>
                <w:w w:val="100"/>
                <w:sz w:val="21"/>
              </w:rPr>
              <w:t>8</w:t>
            </w:r>
          </w:p>
        </w:tc>
        <w:tc>
          <w:tcPr>
            <w:tcW w:w="1917" w:type="dxa"/>
            <w:tcBorders>
              <w:right w:val="single" w:color="000000" w:sz="2" w:space="0"/>
            </w:tcBorders>
          </w:tcPr>
          <w:p>
            <w:pPr>
              <w:pStyle w:val="11"/>
              <w:keepNext w:val="0"/>
              <w:keepLines w:val="0"/>
              <w:suppressLineNumbers w:val="0"/>
              <w:spacing w:before="125" w:beforeAutospacing="0" w:afterAutospacing="0" w:line="242" w:lineRule="auto"/>
              <w:ind w:left="331" w:right="303" w:hanging="16"/>
              <w:jc w:val="center"/>
              <w:rPr>
                <w:rFonts w:hint="default"/>
                <w:b/>
                <w:sz w:val="21"/>
              </w:rPr>
            </w:pPr>
            <w:r>
              <w:rPr>
                <w:rFonts w:hint="default"/>
                <w:b/>
                <w:sz w:val="21"/>
              </w:rPr>
              <w:t>PENCIL</w:t>
            </w:r>
            <w:r>
              <w:rPr>
                <w:rFonts w:hint="default"/>
                <w:b/>
                <w:spacing w:val="1"/>
                <w:sz w:val="21"/>
              </w:rPr>
              <w:t xml:space="preserve"> </w:t>
            </w:r>
            <w:r>
              <w:rPr>
                <w:rFonts w:hint="default"/>
                <w:b/>
                <w:sz w:val="21"/>
              </w:rPr>
              <w:t>SKETCHING</w:t>
            </w:r>
          </w:p>
          <w:p>
            <w:pPr>
              <w:pStyle w:val="11"/>
              <w:keepNext w:val="0"/>
              <w:keepLines w:val="0"/>
              <w:suppressLineNumbers w:val="0"/>
              <w:spacing w:beforeAutospacing="0" w:afterAutospacing="0"/>
              <w:ind w:left="128" w:right="106"/>
              <w:jc w:val="center"/>
              <w:rPr>
                <w:rFonts w:hint="default"/>
                <w:b/>
                <w:sz w:val="21"/>
              </w:rPr>
            </w:pPr>
            <w:r>
              <w:rPr>
                <w:rFonts w:hint="default"/>
                <w:b/>
                <w:sz w:val="21"/>
              </w:rPr>
              <w:t>(Individual</w:t>
            </w:r>
            <w:r>
              <w:rPr>
                <w:rFonts w:hint="default"/>
                <w:b/>
                <w:spacing w:val="7"/>
                <w:sz w:val="21"/>
              </w:rPr>
              <w:t xml:space="preserve"> </w:t>
            </w:r>
            <w:r>
              <w:rPr>
                <w:rFonts w:hint="default"/>
                <w:b/>
                <w:sz w:val="21"/>
              </w:rPr>
              <w:t>event)</w:t>
            </w:r>
          </w:p>
        </w:tc>
        <w:tc>
          <w:tcPr>
            <w:tcW w:w="6281" w:type="dxa"/>
            <w:gridSpan w:val="3"/>
            <w:tcBorders>
              <w:left w:val="single" w:color="000000" w:sz="2" w:space="0"/>
            </w:tcBorders>
          </w:tcPr>
          <w:p>
            <w:pPr>
              <w:pStyle w:val="11"/>
              <w:keepNext w:val="0"/>
              <w:keepLines w:val="0"/>
              <w:numPr>
                <w:ilvl w:val="0"/>
                <w:numId w:val="2"/>
              </w:numPr>
              <w:suppressLineNumbers w:val="0"/>
              <w:tabs>
                <w:tab w:val="left" w:pos="474"/>
              </w:tabs>
              <w:spacing w:before="0" w:beforeAutospacing="0" w:after="0" w:afterAutospacing="0" w:line="235" w:lineRule="exact"/>
              <w:ind w:left="473" w:right="0" w:hanging="352"/>
              <w:jc w:val="left"/>
              <w:rPr>
                <w:rFonts w:hint="default"/>
                <w:sz w:val="21"/>
              </w:rPr>
            </w:pPr>
            <w:r>
              <w:rPr>
                <w:rFonts w:hint="default"/>
                <w:sz w:val="21"/>
              </w:rPr>
              <w:t>Participants</w:t>
            </w:r>
            <w:r>
              <w:rPr>
                <w:rFonts w:hint="default"/>
                <w:spacing w:val="5"/>
                <w:sz w:val="21"/>
              </w:rPr>
              <w:t xml:space="preserve"> </w:t>
            </w:r>
            <w:r>
              <w:rPr>
                <w:rFonts w:hint="default"/>
                <w:sz w:val="21"/>
              </w:rPr>
              <w:t>will</w:t>
            </w:r>
            <w:r>
              <w:rPr>
                <w:rFonts w:hint="default"/>
                <w:spacing w:val="8"/>
                <w:sz w:val="21"/>
              </w:rPr>
              <w:t xml:space="preserve"> </w:t>
            </w:r>
            <w:r>
              <w:rPr>
                <w:rFonts w:hint="default"/>
                <w:sz w:val="21"/>
              </w:rPr>
              <w:t>be</w:t>
            </w:r>
            <w:r>
              <w:rPr>
                <w:rFonts w:hint="default"/>
                <w:spacing w:val="3"/>
                <w:sz w:val="21"/>
              </w:rPr>
              <w:t xml:space="preserve"> </w:t>
            </w:r>
            <w:r>
              <w:rPr>
                <w:rFonts w:hint="default"/>
                <w:sz w:val="21"/>
              </w:rPr>
              <w:t>provided</w:t>
            </w:r>
            <w:r>
              <w:rPr>
                <w:rFonts w:hint="default"/>
                <w:spacing w:val="4"/>
                <w:sz w:val="21"/>
              </w:rPr>
              <w:t xml:space="preserve"> </w:t>
            </w:r>
            <w:r>
              <w:rPr>
                <w:rFonts w:hint="default"/>
                <w:sz w:val="21"/>
              </w:rPr>
              <w:t>A3</w:t>
            </w:r>
            <w:r>
              <w:rPr>
                <w:rFonts w:hint="default"/>
                <w:spacing w:val="11"/>
                <w:sz w:val="21"/>
              </w:rPr>
              <w:t xml:space="preserve"> </w:t>
            </w:r>
            <w:r>
              <w:rPr>
                <w:rFonts w:hint="default"/>
                <w:sz w:val="21"/>
              </w:rPr>
              <w:t>sheets</w:t>
            </w:r>
            <w:r>
              <w:rPr>
                <w:rFonts w:hint="default"/>
                <w:spacing w:val="4"/>
                <w:sz w:val="21"/>
              </w:rPr>
              <w:t xml:space="preserve"> </w:t>
            </w:r>
            <w:r>
              <w:rPr>
                <w:rFonts w:hint="default"/>
                <w:sz w:val="21"/>
              </w:rPr>
              <w:t>for</w:t>
            </w:r>
            <w:r>
              <w:rPr>
                <w:rFonts w:hint="default"/>
                <w:spacing w:val="5"/>
                <w:sz w:val="21"/>
              </w:rPr>
              <w:t xml:space="preserve"> </w:t>
            </w:r>
            <w:r>
              <w:rPr>
                <w:rFonts w:hint="default"/>
                <w:sz w:val="21"/>
              </w:rPr>
              <w:t>sketching.</w:t>
            </w:r>
          </w:p>
          <w:p>
            <w:pPr>
              <w:pStyle w:val="11"/>
              <w:keepNext w:val="0"/>
              <w:keepLines w:val="0"/>
              <w:numPr>
                <w:ilvl w:val="0"/>
                <w:numId w:val="2"/>
              </w:numPr>
              <w:suppressLineNumbers w:val="0"/>
              <w:tabs>
                <w:tab w:val="left" w:pos="474"/>
              </w:tabs>
              <w:spacing w:before="5" w:beforeAutospacing="0" w:after="0" w:afterAutospacing="0" w:line="240" w:lineRule="auto"/>
              <w:ind w:left="473" w:right="0" w:hanging="352"/>
              <w:jc w:val="left"/>
              <w:rPr>
                <w:rFonts w:hint="default"/>
                <w:sz w:val="21"/>
              </w:rPr>
            </w:pPr>
            <w:r>
              <w:rPr>
                <w:rFonts w:hint="default"/>
                <w:sz w:val="21"/>
              </w:rPr>
              <w:t>Participants</w:t>
            </w:r>
            <w:r>
              <w:rPr>
                <w:rFonts w:hint="default"/>
                <w:spacing w:val="4"/>
                <w:sz w:val="21"/>
              </w:rPr>
              <w:t xml:space="preserve"> </w:t>
            </w:r>
            <w:r>
              <w:rPr>
                <w:rFonts w:hint="default"/>
                <w:sz w:val="21"/>
              </w:rPr>
              <w:t>are</w:t>
            </w:r>
            <w:r>
              <w:rPr>
                <w:rFonts w:hint="default"/>
                <w:spacing w:val="1"/>
                <w:sz w:val="21"/>
              </w:rPr>
              <w:t xml:space="preserve"> </w:t>
            </w:r>
            <w:r>
              <w:rPr>
                <w:rFonts w:hint="default"/>
                <w:sz w:val="21"/>
              </w:rPr>
              <w:t>required</w:t>
            </w:r>
            <w:r>
              <w:rPr>
                <w:rFonts w:hint="default"/>
                <w:spacing w:val="2"/>
                <w:sz w:val="21"/>
              </w:rPr>
              <w:t xml:space="preserve"> </w:t>
            </w:r>
            <w:r>
              <w:rPr>
                <w:rFonts w:hint="default"/>
                <w:sz w:val="21"/>
              </w:rPr>
              <w:t>to</w:t>
            </w:r>
            <w:r>
              <w:rPr>
                <w:rFonts w:hint="default"/>
                <w:spacing w:val="6"/>
                <w:sz w:val="21"/>
              </w:rPr>
              <w:t xml:space="preserve"> </w:t>
            </w:r>
            <w:r>
              <w:rPr>
                <w:rFonts w:hint="default"/>
                <w:sz w:val="21"/>
              </w:rPr>
              <w:t>bring</w:t>
            </w:r>
            <w:r>
              <w:rPr>
                <w:rFonts w:hint="default"/>
                <w:spacing w:val="10"/>
                <w:sz w:val="21"/>
              </w:rPr>
              <w:t xml:space="preserve"> </w:t>
            </w:r>
            <w:r>
              <w:rPr>
                <w:rFonts w:hint="default"/>
                <w:sz w:val="21"/>
              </w:rPr>
              <w:t>their</w:t>
            </w:r>
            <w:r>
              <w:rPr>
                <w:rFonts w:hint="default"/>
                <w:spacing w:val="3"/>
                <w:sz w:val="21"/>
              </w:rPr>
              <w:t xml:space="preserve"> </w:t>
            </w:r>
            <w:r>
              <w:rPr>
                <w:rFonts w:hint="default"/>
                <w:sz w:val="21"/>
              </w:rPr>
              <w:t>own</w:t>
            </w:r>
            <w:r>
              <w:rPr>
                <w:rFonts w:hint="default"/>
                <w:spacing w:val="11"/>
                <w:sz w:val="21"/>
              </w:rPr>
              <w:t xml:space="preserve"> </w:t>
            </w:r>
            <w:r>
              <w:rPr>
                <w:rFonts w:hint="default"/>
                <w:sz w:val="21"/>
              </w:rPr>
              <w:t>drawing</w:t>
            </w:r>
            <w:r>
              <w:rPr>
                <w:rFonts w:hint="default"/>
                <w:spacing w:val="3"/>
                <w:sz w:val="21"/>
              </w:rPr>
              <w:t xml:space="preserve"> </w:t>
            </w:r>
            <w:r>
              <w:rPr>
                <w:rFonts w:hint="default"/>
                <w:sz w:val="21"/>
              </w:rPr>
              <w:t>tools</w:t>
            </w:r>
          </w:p>
          <w:p>
            <w:pPr>
              <w:pStyle w:val="11"/>
              <w:keepNext w:val="0"/>
              <w:keepLines w:val="0"/>
              <w:numPr>
                <w:ilvl w:val="0"/>
                <w:numId w:val="2"/>
              </w:numPr>
              <w:suppressLineNumbers w:val="0"/>
              <w:tabs>
                <w:tab w:val="left" w:pos="479"/>
              </w:tabs>
              <w:spacing w:before="8" w:beforeAutospacing="0" w:after="0" w:afterAutospacing="0" w:line="237" w:lineRule="exact"/>
              <w:ind w:left="478" w:right="0" w:hanging="371"/>
              <w:jc w:val="left"/>
              <w:rPr>
                <w:rFonts w:hint="default"/>
                <w:sz w:val="21"/>
              </w:rPr>
            </w:pPr>
            <w:r>
              <w:rPr>
                <w:rFonts w:hint="default"/>
                <w:sz w:val="21"/>
              </w:rPr>
              <w:t>Spot</w:t>
            </w:r>
            <w:r>
              <w:rPr>
                <w:rFonts w:hint="default"/>
                <w:spacing w:val="2"/>
                <w:sz w:val="21"/>
              </w:rPr>
              <w:t xml:space="preserve"> </w:t>
            </w:r>
            <w:r>
              <w:rPr>
                <w:rFonts w:hint="default"/>
                <w:sz w:val="21"/>
              </w:rPr>
              <w:t>theme</w:t>
            </w:r>
            <w:r>
              <w:rPr>
                <w:rFonts w:hint="default"/>
                <w:spacing w:val="4"/>
                <w:sz w:val="21"/>
              </w:rPr>
              <w:t xml:space="preserve"> </w:t>
            </w:r>
            <w:r>
              <w:rPr>
                <w:rFonts w:hint="default"/>
                <w:sz w:val="21"/>
              </w:rPr>
              <w:t>will</w:t>
            </w:r>
            <w:r>
              <w:rPr>
                <w:rFonts w:hint="default"/>
                <w:spacing w:val="8"/>
                <w:sz w:val="21"/>
              </w:rPr>
              <w:t xml:space="preserve"> </w:t>
            </w:r>
            <w:r>
              <w:rPr>
                <w:rFonts w:hint="default"/>
                <w:sz w:val="21"/>
              </w:rPr>
              <w:t>be</w:t>
            </w:r>
            <w:r>
              <w:rPr>
                <w:rFonts w:hint="default"/>
                <w:spacing w:val="2"/>
                <w:sz w:val="21"/>
              </w:rPr>
              <w:t xml:space="preserve"> </w:t>
            </w:r>
            <w:r>
              <w:rPr>
                <w:rFonts w:hint="default"/>
                <w:sz w:val="21"/>
              </w:rPr>
              <w:t>provided.</w:t>
            </w:r>
            <w:r>
              <w:rPr>
                <w:rFonts w:hint="default"/>
                <w:spacing w:val="-4"/>
                <w:sz w:val="21"/>
              </w:rPr>
              <w:t xml:space="preserve"> </w:t>
            </w:r>
            <w:r>
              <w:rPr>
                <w:rFonts w:hint="default"/>
                <w:sz w:val="21"/>
              </w:rPr>
              <w:t>No</w:t>
            </w:r>
            <w:r>
              <w:rPr>
                <w:rFonts w:hint="default"/>
                <w:spacing w:val="15"/>
                <w:sz w:val="21"/>
              </w:rPr>
              <w:t xml:space="preserve"> </w:t>
            </w:r>
            <w:r>
              <w:rPr>
                <w:rFonts w:hint="default"/>
                <w:sz w:val="21"/>
              </w:rPr>
              <w:t>prelims</w:t>
            </w:r>
          </w:p>
          <w:p>
            <w:pPr>
              <w:pStyle w:val="11"/>
              <w:keepNext w:val="0"/>
              <w:keepLines w:val="0"/>
              <w:suppressLineNumbers w:val="0"/>
              <w:spacing w:beforeAutospacing="0" w:afterAutospacing="0" w:line="237" w:lineRule="exact"/>
              <w:ind w:left="108"/>
              <w:rPr>
                <w:rFonts w:hint="default"/>
                <w:b/>
                <w:sz w:val="21"/>
              </w:rPr>
            </w:pPr>
            <w:r>
              <w:rPr>
                <w:rFonts w:hint="default"/>
                <w:b/>
                <w:sz w:val="21"/>
              </w:rPr>
              <w:t>Duration:</w:t>
            </w:r>
            <w:r>
              <w:rPr>
                <w:rFonts w:hint="default"/>
                <w:b/>
                <w:spacing w:val="11"/>
                <w:sz w:val="21"/>
              </w:rPr>
              <w:t xml:space="preserve"> </w:t>
            </w:r>
            <w:r>
              <w:rPr>
                <w:rFonts w:hint="default"/>
                <w:b/>
                <w:sz w:val="21"/>
              </w:rPr>
              <w:t>One</w:t>
            </w:r>
            <w:r>
              <w:rPr>
                <w:rFonts w:hint="default"/>
                <w:b/>
                <w:spacing w:val="5"/>
                <w:sz w:val="21"/>
              </w:rPr>
              <w:t xml:space="preserve"> </w:t>
            </w:r>
            <w:r>
              <w:rPr>
                <w:rFonts w:hint="default"/>
                <w:b/>
                <w:sz w:val="21"/>
              </w:rPr>
              <w:t>hour</w:t>
            </w:r>
          </w:p>
        </w:tc>
        <w:tc>
          <w:tcPr>
            <w:tcW w:w="2023" w:type="dxa"/>
          </w:tcPr>
          <w:p>
            <w:pPr>
              <w:pStyle w:val="11"/>
              <w:keepNext w:val="0"/>
              <w:keepLines w:val="0"/>
              <w:suppressLineNumbers w:val="0"/>
              <w:spacing w:before="120" w:beforeAutospacing="0" w:afterAutospacing="0" w:line="242" w:lineRule="auto"/>
              <w:ind w:left="107" w:right="439"/>
              <w:rPr>
                <w:rFonts w:hint="default"/>
                <w:sz w:val="21"/>
              </w:rPr>
            </w:pPr>
            <w:r>
              <w:rPr>
                <w:rFonts w:hint="default"/>
                <w:sz w:val="21"/>
              </w:rPr>
              <w:t>Creativity:50%</w:t>
            </w:r>
            <w:r>
              <w:rPr>
                <w:rFonts w:hint="default"/>
                <w:spacing w:val="1"/>
                <w:sz w:val="21"/>
              </w:rPr>
              <w:t xml:space="preserve"> </w:t>
            </w:r>
            <w:r>
              <w:rPr>
                <w:rFonts w:hint="default"/>
                <w:sz w:val="21"/>
              </w:rPr>
              <w:t>Drawing skills &amp;</w:t>
            </w:r>
            <w:r>
              <w:rPr>
                <w:rFonts w:hint="default"/>
                <w:spacing w:val="-50"/>
                <w:sz w:val="21"/>
              </w:rPr>
              <w:t xml:space="preserve"> </w:t>
            </w:r>
            <w:r>
              <w:rPr>
                <w:rFonts w:hint="default"/>
                <w:sz w:val="21"/>
              </w:rPr>
              <w:t>perfection:50%</w:t>
            </w:r>
          </w:p>
        </w:tc>
      </w:tr>
    </w:tbl>
    <w:p>
      <w:pPr>
        <w:spacing w:after="0" w:line="242" w:lineRule="auto"/>
        <w:rPr>
          <w:sz w:val="21"/>
        </w:rPr>
        <w:sectPr>
          <w:type w:val="continuous"/>
          <w:pgSz w:w="11900" w:h="16850"/>
          <w:pgMar w:top="1600" w:right="320" w:bottom="280" w:left="440" w:header="720" w:footer="720" w:gutter="0"/>
          <w:cols w:space="720" w:num="1"/>
        </w:sectPr>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0"/>
        <w:gridCol w:w="1917"/>
        <w:gridCol w:w="6613"/>
        <w:gridCol w:w="1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trPr>
        <w:tc>
          <w:tcPr>
            <w:tcW w:w="610" w:type="dxa"/>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2" w:beforeAutospacing="0" w:afterAutospacing="0"/>
              <w:rPr>
                <w:rFonts w:hint="default"/>
                <w:b/>
                <w:sz w:val="20"/>
              </w:rPr>
            </w:pPr>
          </w:p>
          <w:p>
            <w:pPr>
              <w:pStyle w:val="11"/>
              <w:keepNext w:val="0"/>
              <w:keepLines w:val="0"/>
              <w:suppressLineNumbers w:val="0"/>
              <w:spacing w:beforeAutospacing="0" w:afterAutospacing="0"/>
              <w:ind w:left="14"/>
              <w:jc w:val="center"/>
              <w:rPr>
                <w:rFonts w:hint="default"/>
                <w:sz w:val="21"/>
              </w:rPr>
            </w:pPr>
            <w:r>
              <w:rPr>
                <w:rFonts w:hint="default"/>
                <w:w w:val="100"/>
                <w:sz w:val="21"/>
              </w:rPr>
              <w:t>9</w:t>
            </w:r>
          </w:p>
        </w:tc>
        <w:tc>
          <w:tcPr>
            <w:tcW w:w="1917" w:type="dxa"/>
            <w:tcBorders>
              <w:right w:val="single" w:color="000000" w:sz="2" w:space="0"/>
            </w:tcBorders>
          </w:tcPr>
          <w:p>
            <w:pPr>
              <w:pStyle w:val="11"/>
              <w:keepNext w:val="0"/>
              <w:keepLines w:val="0"/>
              <w:suppressLineNumbers w:val="0"/>
              <w:spacing w:before="2" w:beforeAutospacing="0" w:afterAutospacing="0"/>
              <w:rPr>
                <w:rFonts w:hint="default"/>
                <w:b/>
                <w:sz w:val="32"/>
              </w:rPr>
            </w:pPr>
          </w:p>
          <w:p>
            <w:pPr>
              <w:pStyle w:val="11"/>
              <w:keepNext w:val="0"/>
              <w:keepLines w:val="0"/>
              <w:suppressLineNumbers w:val="0"/>
              <w:spacing w:beforeAutospacing="0" w:afterAutospacing="0"/>
              <w:ind w:left="121" w:right="106"/>
              <w:jc w:val="center"/>
              <w:rPr>
                <w:rFonts w:hint="default"/>
                <w:b/>
                <w:sz w:val="21"/>
              </w:rPr>
            </w:pPr>
            <w:r>
              <w:rPr>
                <w:rFonts w:hint="default"/>
                <w:b/>
                <w:sz w:val="21"/>
              </w:rPr>
              <w:t>PAINTING</w:t>
            </w:r>
          </w:p>
          <w:p>
            <w:pPr>
              <w:pStyle w:val="11"/>
              <w:keepNext w:val="0"/>
              <w:keepLines w:val="0"/>
              <w:suppressLineNumbers w:val="0"/>
              <w:spacing w:before="1" w:beforeAutospacing="0" w:afterAutospacing="0"/>
              <w:ind w:left="128" w:right="106"/>
              <w:jc w:val="center"/>
              <w:rPr>
                <w:rFonts w:hint="default"/>
                <w:b/>
                <w:sz w:val="21"/>
              </w:rPr>
            </w:pPr>
            <w:r>
              <w:rPr>
                <w:rFonts w:hint="default"/>
                <w:b/>
                <w:sz w:val="21"/>
              </w:rPr>
              <w:t>(Individual</w:t>
            </w:r>
            <w:r>
              <w:rPr>
                <w:rFonts w:hint="default"/>
                <w:b/>
                <w:spacing w:val="7"/>
                <w:sz w:val="21"/>
              </w:rPr>
              <w:t xml:space="preserve"> </w:t>
            </w:r>
            <w:r>
              <w:rPr>
                <w:rFonts w:hint="default"/>
                <w:b/>
                <w:sz w:val="21"/>
              </w:rPr>
              <w:t>event)</w:t>
            </w:r>
          </w:p>
        </w:tc>
        <w:tc>
          <w:tcPr>
            <w:tcW w:w="6613" w:type="dxa"/>
            <w:tcBorders>
              <w:left w:val="single" w:color="000000" w:sz="2" w:space="0"/>
            </w:tcBorders>
          </w:tcPr>
          <w:p>
            <w:pPr>
              <w:pStyle w:val="11"/>
              <w:keepNext w:val="0"/>
              <w:keepLines w:val="0"/>
              <w:numPr>
                <w:ilvl w:val="0"/>
                <w:numId w:val="3"/>
              </w:numPr>
              <w:suppressLineNumbers w:val="0"/>
              <w:tabs>
                <w:tab w:val="left" w:pos="474"/>
              </w:tabs>
              <w:spacing w:before="0" w:beforeAutospacing="0" w:after="0" w:afterAutospacing="0" w:line="235" w:lineRule="exact"/>
              <w:ind w:left="473" w:right="0" w:hanging="299"/>
              <w:jc w:val="left"/>
              <w:rPr>
                <w:rFonts w:hint="default"/>
                <w:sz w:val="21"/>
              </w:rPr>
            </w:pPr>
            <w:r>
              <w:rPr>
                <w:rFonts w:hint="default"/>
                <w:sz w:val="21"/>
              </w:rPr>
              <w:t>Participants</w:t>
            </w:r>
            <w:r>
              <w:rPr>
                <w:rFonts w:hint="default"/>
                <w:spacing w:val="3"/>
                <w:sz w:val="21"/>
              </w:rPr>
              <w:t xml:space="preserve"> </w:t>
            </w:r>
            <w:r>
              <w:rPr>
                <w:rFonts w:hint="default"/>
                <w:sz w:val="21"/>
              </w:rPr>
              <w:t>will</w:t>
            </w:r>
            <w:r>
              <w:rPr>
                <w:rFonts w:hint="default"/>
                <w:spacing w:val="8"/>
                <w:sz w:val="21"/>
              </w:rPr>
              <w:t xml:space="preserve"> </w:t>
            </w:r>
            <w:r>
              <w:rPr>
                <w:rFonts w:hint="default"/>
                <w:sz w:val="21"/>
              </w:rPr>
              <w:t>be</w:t>
            </w:r>
            <w:r>
              <w:rPr>
                <w:rFonts w:hint="default"/>
                <w:spacing w:val="1"/>
                <w:sz w:val="21"/>
              </w:rPr>
              <w:t xml:space="preserve"> </w:t>
            </w:r>
            <w:r>
              <w:rPr>
                <w:rFonts w:hint="default"/>
                <w:sz w:val="21"/>
              </w:rPr>
              <w:t>provided</w:t>
            </w:r>
            <w:r>
              <w:rPr>
                <w:rFonts w:hint="default"/>
                <w:spacing w:val="4"/>
                <w:sz w:val="21"/>
              </w:rPr>
              <w:t xml:space="preserve"> </w:t>
            </w:r>
            <w:r>
              <w:rPr>
                <w:rFonts w:hint="default"/>
                <w:sz w:val="21"/>
              </w:rPr>
              <w:t>A3</w:t>
            </w:r>
            <w:r>
              <w:rPr>
                <w:rFonts w:hint="default"/>
                <w:spacing w:val="11"/>
                <w:sz w:val="21"/>
              </w:rPr>
              <w:t xml:space="preserve"> </w:t>
            </w:r>
            <w:r>
              <w:rPr>
                <w:rFonts w:hint="default"/>
                <w:sz w:val="21"/>
              </w:rPr>
              <w:t>sheets</w:t>
            </w:r>
            <w:r>
              <w:rPr>
                <w:rFonts w:hint="default"/>
                <w:spacing w:val="6"/>
                <w:sz w:val="21"/>
              </w:rPr>
              <w:t xml:space="preserve"> </w:t>
            </w:r>
            <w:r>
              <w:rPr>
                <w:rFonts w:hint="default"/>
                <w:sz w:val="21"/>
              </w:rPr>
              <w:t>for</w:t>
            </w:r>
            <w:r>
              <w:rPr>
                <w:rFonts w:hint="default"/>
                <w:spacing w:val="5"/>
                <w:sz w:val="21"/>
              </w:rPr>
              <w:t xml:space="preserve"> </w:t>
            </w:r>
            <w:r>
              <w:rPr>
                <w:rFonts w:hint="default"/>
                <w:sz w:val="21"/>
              </w:rPr>
              <w:t>painting</w:t>
            </w:r>
          </w:p>
          <w:p>
            <w:pPr>
              <w:pStyle w:val="11"/>
              <w:keepNext w:val="0"/>
              <w:keepLines w:val="0"/>
              <w:numPr>
                <w:ilvl w:val="0"/>
                <w:numId w:val="3"/>
              </w:numPr>
              <w:suppressLineNumbers w:val="0"/>
              <w:tabs>
                <w:tab w:val="left" w:pos="474"/>
              </w:tabs>
              <w:spacing w:before="3" w:beforeAutospacing="0" w:after="0" w:afterAutospacing="0" w:line="240" w:lineRule="auto"/>
              <w:ind w:left="473" w:right="0" w:hanging="299"/>
              <w:jc w:val="left"/>
              <w:rPr>
                <w:rFonts w:hint="default"/>
                <w:sz w:val="21"/>
              </w:rPr>
            </w:pPr>
            <w:r>
              <w:rPr>
                <w:rFonts w:hint="default"/>
                <w:sz w:val="21"/>
              </w:rPr>
              <w:t>Participants</w:t>
            </w:r>
            <w:r>
              <w:rPr>
                <w:rFonts w:hint="default"/>
                <w:spacing w:val="4"/>
                <w:sz w:val="21"/>
              </w:rPr>
              <w:t xml:space="preserve"> </w:t>
            </w:r>
            <w:r>
              <w:rPr>
                <w:rFonts w:hint="default"/>
                <w:sz w:val="21"/>
              </w:rPr>
              <w:t>are required</w:t>
            </w:r>
            <w:r>
              <w:rPr>
                <w:rFonts w:hint="default"/>
                <w:spacing w:val="2"/>
                <w:sz w:val="21"/>
              </w:rPr>
              <w:t xml:space="preserve"> </w:t>
            </w:r>
            <w:r>
              <w:rPr>
                <w:rFonts w:hint="default"/>
                <w:sz w:val="21"/>
              </w:rPr>
              <w:t>to</w:t>
            </w:r>
            <w:r>
              <w:rPr>
                <w:rFonts w:hint="default"/>
                <w:spacing w:val="5"/>
                <w:sz w:val="21"/>
              </w:rPr>
              <w:t xml:space="preserve"> </w:t>
            </w:r>
            <w:r>
              <w:rPr>
                <w:rFonts w:hint="default"/>
                <w:sz w:val="21"/>
              </w:rPr>
              <w:t>bring</w:t>
            </w:r>
            <w:r>
              <w:rPr>
                <w:rFonts w:hint="default"/>
                <w:spacing w:val="10"/>
                <w:sz w:val="21"/>
              </w:rPr>
              <w:t xml:space="preserve"> </w:t>
            </w:r>
            <w:r>
              <w:rPr>
                <w:rFonts w:hint="default"/>
                <w:sz w:val="21"/>
              </w:rPr>
              <w:t>their</w:t>
            </w:r>
            <w:r>
              <w:rPr>
                <w:rFonts w:hint="default"/>
                <w:spacing w:val="3"/>
                <w:sz w:val="21"/>
              </w:rPr>
              <w:t xml:space="preserve"> </w:t>
            </w:r>
            <w:r>
              <w:rPr>
                <w:rFonts w:hint="default"/>
                <w:sz w:val="21"/>
              </w:rPr>
              <w:t>own</w:t>
            </w:r>
            <w:r>
              <w:rPr>
                <w:rFonts w:hint="default"/>
                <w:spacing w:val="10"/>
                <w:sz w:val="21"/>
              </w:rPr>
              <w:t xml:space="preserve"> </w:t>
            </w:r>
            <w:r>
              <w:rPr>
                <w:rFonts w:hint="default"/>
                <w:sz w:val="21"/>
              </w:rPr>
              <w:t>painting</w:t>
            </w:r>
            <w:r>
              <w:rPr>
                <w:rFonts w:hint="default"/>
                <w:spacing w:val="5"/>
                <w:sz w:val="21"/>
              </w:rPr>
              <w:t xml:space="preserve"> </w:t>
            </w:r>
            <w:r>
              <w:rPr>
                <w:rFonts w:hint="default"/>
                <w:sz w:val="21"/>
              </w:rPr>
              <w:t>tools</w:t>
            </w:r>
          </w:p>
          <w:p>
            <w:pPr>
              <w:pStyle w:val="11"/>
              <w:keepNext w:val="0"/>
              <w:keepLines w:val="0"/>
              <w:numPr>
                <w:ilvl w:val="0"/>
                <w:numId w:val="3"/>
              </w:numPr>
              <w:suppressLineNumbers w:val="0"/>
              <w:tabs>
                <w:tab w:val="left" w:pos="527"/>
              </w:tabs>
              <w:spacing w:before="3" w:beforeAutospacing="0" w:after="0" w:afterAutospacing="0" w:line="240" w:lineRule="auto"/>
              <w:ind w:left="526" w:right="0" w:hanging="352"/>
              <w:jc w:val="left"/>
              <w:rPr>
                <w:rFonts w:hint="default"/>
                <w:sz w:val="21"/>
              </w:rPr>
            </w:pPr>
            <w:r>
              <w:rPr>
                <w:rFonts w:hint="default"/>
                <w:sz w:val="21"/>
              </w:rPr>
              <w:t>On-the-spot</w:t>
            </w:r>
            <w:r>
              <w:rPr>
                <w:rFonts w:hint="default"/>
                <w:spacing w:val="7"/>
                <w:sz w:val="21"/>
              </w:rPr>
              <w:t xml:space="preserve"> </w:t>
            </w:r>
            <w:r>
              <w:rPr>
                <w:rFonts w:hint="default"/>
                <w:sz w:val="21"/>
              </w:rPr>
              <w:t>theme</w:t>
            </w:r>
            <w:r>
              <w:rPr>
                <w:rFonts w:hint="default"/>
                <w:spacing w:val="4"/>
                <w:sz w:val="21"/>
              </w:rPr>
              <w:t xml:space="preserve"> </w:t>
            </w:r>
            <w:r>
              <w:rPr>
                <w:rFonts w:hint="default"/>
                <w:sz w:val="21"/>
              </w:rPr>
              <w:t>will</w:t>
            </w:r>
            <w:r>
              <w:rPr>
                <w:rFonts w:hint="default"/>
                <w:spacing w:val="5"/>
                <w:sz w:val="21"/>
              </w:rPr>
              <w:t xml:space="preserve"> </w:t>
            </w:r>
            <w:r>
              <w:rPr>
                <w:rFonts w:hint="default"/>
                <w:sz w:val="21"/>
              </w:rPr>
              <w:t>be</w:t>
            </w:r>
            <w:r>
              <w:rPr>
                <w:rFonts w:hint="default"/>
                <w:spacing w:val="2"/>
                <w:sz w:val="21"/>
              </w:rPr>
              <w:t xml:space="preserve"> </w:t>
            </w:r>
            <w:r>
              <w:rPr>
                <w:rFonts w:hint="default"/>
                <w:sz w:val="21"/>
              </w:rPr>
              <w:t>provided.</w:t>
            </w:r>
            <w:r>
              <w:rPr>
                <w:rFonts w:hint="default"/>
                <w:spacing w:val="4"/>
                <w:sz w:val="21"/>
              </w:rPr>
              <w:t xml:space="preserve"> </w:t>
            </w:r>
            <w:r>
              <w:rPr>
                <w:rFonts w:hint="default"/>
                <w:sz w:val="21"/>
              </w:rPr>
              <w:t>No</w:t>
            </w:r>
            <w:r>
              <w:rPr>
                <w:rFonts w:hint="default"/>
                <w:spacing w:val="8"/>
                <w:sz w:val="21"/>
              </w:rPr>
              <w:t xml:space="preserve"> </w:t>
            </w:r>
            <w:r>
              <w:rPr>
                <w:rFonts w:hint="default"/>
                <w:sz w:val="21"/>
              </w:rPr>
              <w:t>prelims.</w:t>
            </w:r>
          </w:p>
          <w:p>
            <w:pPr>
              <w:pStyle w:val="11"/>
              <w:keepNext w:val="0"/>
              <w:keepLines w:val="0"/>
              <w:suppressLineNumbers w:val="0"/>
              <w:spacing w:before="13" w:beforeAutospacing="0" w:afterAutospacing="0"/>
              <w:ind w:left="175"/>
              <w:rPr>
                <w:rFonts w:hint="default"/>
                <w:b/>
                <w:sz w:val="21"/>
              </w:rPr>
            </w:pPr>
            <w:r>
              <w:rPr>
                <w:rFonts w:hint="default"/>
                <w:b/>
                <w:sz w:val="21"/>
              </w:rPr>
              <w:t>Duration:</w:t>
            </w:r>
            <w:r>
              <w:rPr>
                <w:rFonts w:hint="default"/>
                <w:b/>
                <w:spacing w:val="7"/>
                <w:sz w:val="21"/>
              </w:rPr>
              <w:t xml:space="preserve"> </w:t>
            </w:r>
            <w:r>
              <w:rPr>
                <w:rFonts w:hint="default"/>
                <w:b/>
                <w:sz w:val="21"/>
              </w:rPr>
              <w:t>One</w:t>
            </w:r>
            <w:r>
              <w:rPr>
                <w:rFonts w:hint="default"/>
                <w:b/>
                <w:spacing w:val="5"/>
                <w:sz w:val="21"/>
              </w:rPr>
              <w:t xml:space="preserve"> </w:t>
            </w:r>
            <w:r>
              <w:rPr>
                <w:rFonts w:hint="default"/>
                <w:b/>
                <w:sz w:val="21"/>
              </w:rPr>
              <w:t>hour</w:t>
            </w:r>
            <w:r>
              <w:rPr>
                <w:rFonts w:hint="default"/>
                <w:b/>
                <w:spacing w:val="5"/>
                <w:sz w:val="21"/>
              </w:rPr>
              <w:t xml:space="preserve"> </w:t>
            </w:r>
            <w:r>
              <w:rPr>
                <w:rFonts w:hint="default"/>
                <w:b/>
                <w:sz w:val="21"/>
              </w:rPr>
              <w:t>&amp;</w:t>
            </w:r>
            <w:r>
              <w:rPr>
                <w:rFonts w:hint="default"/>
                <w:b/>
                <w:spacing w:val="11"/>
                <w:sz w:val="21"/>
              </w:rPr>
              <w:t xml:space="preserve"> </w:t>
            </w:r>
            <w:r>
              <w:rPr>
                <w:rFonts w:hint="default"/>
                <w:b/>
                <w:sz w:val="21"/>
              </w:rPr>
              <w:t>30</w:t>
            </w:r>
            <w:r>
              <w:rPr>
                <w:rFonts w:hint="default"/>
                <w:b/>
                <w:spacing w:val="7"/>
                <w:sz w:val="21"/>
              </w:rPr>
              <w:t xml:space="preserve"> </w:t>
            </w:r>
            <w:r>
              <w:rPr>
                <w:rFonts w:hint="default"/>
                <w:b/>
                <w:sz w:val="21"/>
              </w:rPr>
              <w:t>minutes.</w:t>
            </w:r>
          </w:p>
        </w:tc>
        <w:tc>
          <w:tcPr>
            <w:tcW w:w="1763" w:type="dxa"/>
          </w:tcPr>
          <w:p>
            <w:pPr>
              <w:pStyle w:val="11"/>
              <w:keepNext w:val="0"/>
              <w:keepLines w:val="0"/>
              <w:suppressLineNumbers w:val="0"/>
              <w:spacing w:beforeAutospacing="0" w:afterAutospacing="0" w:line="242" w:lineRule="auto"/>
              <w:ind w:left="161" w:right="124"/>
              <w:rPr>
                <w:rFonts w:hint="default"/>
                <w:sz w:val="21"/>
              </w:rPr>
            </w:pPr>
            <w:r>
              <w:rPr>
                <w:rFonts w:hint="default"/>
                <w:sz w:val="21"/>
              </w:rPr>
              <w:t>Creativity:</w:t>
            </w:r>
            <w:r>
              <w:rPr>
                <w:rFonts w:hint="default"/>
                <w:spacing w:val="6"/>
                <w:sz w:val="21"/>
              </w:rPr>
              <w:t xml:space="preserve"> </w:t>
            </w:r>
            <w:r>
              <w:rPr>
                <w:rFonts w:hint="default"/>
                <w:sz w:val="21"/>
              </w:rPr>
              <w:t>50%</w:t>
            </w:r>
            <w:r>
              <w:rPr>
                <w:rFonts w:hint="default"/>
                <w:spacing w:val="-50"/>
                <w:sz w:val="21"/>
              </w:rPr>
              <w:t xml:space="preserve"> </w:t>
            </w:r>
            <w:r>
              <w:rPr>
                <w:rFonts w:hint="default"/>
                <w:sz w:val="21"/>
              </w:rPr>
              <w:t>Painting</w:t>
            </w:r>
            <w:r>
              <w:rPr>
                <w:rFonts w:hint="default"/>
                <w:spacing w:val="1"/>
                <w:sz w:val="21"/>
              </w:rPr>
              <w:t xml:space="preserve"> </w:t>
            </w:r>
            <w:r>
              <w:rPr>
                <w:rFonts w:hint="default"/>
                <w:sz w:val="21"/>
              </w:rPr>
              <w:t>skills,</w:t>
            </w:r>
            <w:r>
              <w:rPr>
                <w:rFonts w:hint="default"/>
                <w:spacing w:val="1"/>
                <w:sz w:val="21"/>
              </w:rPr>
              <w:t xml:space="preserve"> </w:t>
            </w:r>
            <w:r>
              <w:rPr>
                <w:rFonts w:hint="default"/>
                <w:sz w:val="21"/>
              </w:rPr>
              <w:t>Perfection</w:t>
            </w:r>
          </w:p>
          <w:p>
            <w:pPr>
              <w:pStyle w:val="11"/>
              <w:keepNext w:val="0"/>
              <w:keepLines w:val="0"/>
              <w:suppressLineNumbers w:val="0"/>
              <w:spacing w:before="11" w:beforeAutospacing="0" w:afterAutospacing="0" w:line="232" w:lineRule="auto"/>
              <w:ind w:left="161" w:right="124"/>
              <w:rPr>
                <w:rFonts w:hint="default"/>
                <w:sz w:val="21"/>
              </w:rPr>
            </w:pPr>
            <w:r>
              <w:rPr>
                <w:rFonts w:hint="default"/>
                <w:sz w:val="21"/>
              </w:rPr>
              <w:t>Usage of colors:</w:t>
            </w:r>
            <w:r>
              <w:rPr>
                <w:rFonts w:hint="default"/>
                <w:spacing w:val="-50"/>
                <w:sz w:val="21"/>
              </w:rPr>
              <w:t xml:space="preserve"> </w:t>
            </w:r>
            <w:r>
              <w:rPr>
                <w:rFonts w:hint="default"/>
                <w:sz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8" w:hRule="atLeast"/>
        </w:trPr>
        <w:tc>
          <w:tcPr>
            <w:tcW w:w="610" w:type="dxa"/>
          </w:tcPr>
          <w:p>
            <w:pPr>
              <w:pStyle w:val="11"/>
              <w:keepNext w:val="0"/>
              <w:keepLines w:val="0"/>
              <w:suppressLineNumbers w:val="0"/>
              <w:spacing w:before="8" w:beforeAutospacing="0" w:afterAutospacing="0"/>
              <w:rPr>
                <w:rFonts w:hint="default"/>
                <w:b/>
                <w:sz w:val="31"/>
              </w:rPr>
            </w:pPr>
          </w:p>
          <w:p>
            <w:pPr>
              <w:pStyle w:val="11"/>
              <w:keepNext w:val="0"/>
              <w:keepLines w:val="0"/>
              <w:suppressLineNumbers w:val="0"/>
              <w:spacing w:before="1" w:beforeAutospacing="0" w:afterAutospacing="0"/>
              <w:ind w:left="182" w:right="168"/>
              <w:jc w:val="center"/>
              <w:rPr>
                <w:rFonts w:hint="default"/>
                <w:sz w:val="21"/>
              </w:rPr>
            </w:pPr>
            <w:r>
              <w:rPr>
                <w:rFonts w:hint="default"/>
                <w:sz w:val="21"/>
              </w:rPr>
              <w:t>10</w:t>
            </w:r>
          </w:p>
        </w:tc>
        <w:tc>
          <w:tcPr>
            <w:tcW w:w="1917" w:type="dxa"/>
            <w:tcBorders>
              <w:right w:val="single" w:color="000000" w:sz="2" w:space="0"/>
            </w:tcBorders>
          </w:tcPr>
          <w:p>
            <w:pPr>
              <w:pStyle w:val="11"/>
              <w:keepNext w:val="0"/>
              <w:keepLines w:val="0"/>
              <w:suppressLineNumbers w:val="0"/>
              <w:spacing w:before="10" w:beforeAutospacing="0" w:afterAutospacing="0"/>
              <w:rPr>
                <w:rFonts w:hint="default"/>
                <w:b/>
                <w:sz w:val="20"/>
              </w:rPr>
            </w:pPr>
          </w:p>
          <w:p>
            <w:pPr>
              <w:pStyle w:val="11"/>
              <w:keepNext w:val="0"/>
              <w:keepLines w:val="0"/>
              <w:suppressLineNumbers w:val="0"/>
              <w:spacing w:beforeAutospacing="0" w:afterAutospacing="0" w:line="244" w:lineRule="auto"/>
              <w:ind w:left="112" w:right="109" w:firstLine="566"/>
              <w:rPr>
                <w:rFonts w:hint="default"/>
                <w:b/>
                <w:sz w:val="21"/>
              </w:rPr>
            </w:pPr>
            <w:r>
              <w:rPr>
                <w:rFonts w:hint="default"/>
                <w:b/>
                <w:sz w:val="21"/>
              </w:rPr>
              <w:t>SPOT</w:t>
            </w:r>
            <w:r>
              <w:rPr>
                <w:rFonts w:hint="default"/>
                <w:b/>
                <w:spacing w:val="1"/>
                <w:sz w:val="21"/>
              </w:rPr>
              <w:t xml:space="preserve"> </w:t>
            </w:r>
            <w:r>
              <w:rPr>
                <w:rFonts w:hint="default"/>
                <w:b/>
                <w:sz w:val="21"/>
              </w:rPr>
              <w:t>PHOTOGRAPHY</w:t>
            </w:r>
          </w:p>
        </w:tc>
        <w:tc>
          <w:tcPr>
            <w:tcW w:w="8376" w:type="dxa"/>
            <w:gridSpan w:val="2"/>
            <w:tcBorders>
              <w:left w:val="single" w:color="000000" w:sz="2" w:space="0"/>
            </w:tcBorders>
          </w:tcPr>
          <w:p>
            <w:pPr>
              <w:pStyle w:val="11"/>
              <w:keepNext w:val="0"/>
              <w:keepLines w:val="0"/>
              <w:numPr>
                <w:ilvl w:val="0"/>
                <w:numId w:val="4"/>
              </w:numPr>
              <w:suppressLineNumbers w:val="0"/>
              <w:tabs>
                <w:tab w:val="left" w:pos="373"/>
              </w:tabs>
              <w:spacing w:before="0" w:beforeAutospacing="0" w:after="0" w:afterAutospacing="0" w:line="226" w:lineRule="exact"/>
              <w:ind w:left="372" w:right="0" w:hanging="212"/>
              <w:jc w:val="left"/>
              <w:rPr>
                <w:rFonts w:hint="default"/>
                <w:b/>
                <w:sz w:val="21"/>
              </w:rPr>
            </w:pPr>
            <w:r>
              <w:rPr>
                <w:rFonts w:hint="default"/>
                <w:sz w:val="21"/>
              </w:rPr>
              <w:t>It</w:t>
            </w:r>
            <w:r>
              <w:rPr>
                <w:rFonts w:hint="default"/>
                <w:spacing w:val="-3"/>
                <w:sz w:val="21"/>
              </w:rPr>
              <w:t xml:space="preserve"> </w:t>
            </w:r>
            <w:r>
              <w:rPr>
                <w:rFonts w:hint="default"/>
                <w:sz w:val="21"/>
              </w:rPr>
              <w:t>is</w:t>
            </w:r>
            <w:r>
              <w:rPr>
                <w:rFonts w:hint="default"/>
                <w:spacing w:val="-1"/>
                <w:sz w:val="21"/>
              </w:rPr>
              <w:t xml:space="preserve"> </w:t>
            </w:r>
            <w:r>
              <w:rPr>
                <w:rFonts w:hint="default"/>
                <w:sz w:val="21"/>
              </w:rPr>
              <w:t>an</w:t>
            </w:r>
            <w:r>
              <w:rPr>
                <w:rFonts w:hint="default"/>
                <w:spacing w:val="-1"/>
                <w:sz w:val="21"/>
              </w:rPr>
              <w:t xml:space="preserve"> </w:t>
            </w:r>
            <w:r>
              <w:rPr>
                <w:rFonts w:hint="default"/>
                <w:sz w:val="21"/>
              </w:rPr>
              <w:t>individual</w:t>
            </w:r>
            <w:r>
              <w:rPr>
                <w:rFonts w:hint="default"/>
                <w:spacing w:val="-2"/>
                <w:sz w:val="21"/>
              </w:rPr>
              <w:t xml:space="preserve"> </w:t>
            </w:r>
            <w:r>
              <w:rPr>
                <w:rFonts w:hint="default"/>
                <w:sz w:val="21"/>
              </w:rPr>
              <w:t xml:space="preserve">competition. </w:t>
            </w:r>
            <w:r>
              <w:rPr>
                <w:rFonts w:hint="default"/>
                <w:b/>
                <w:sz w:val="21"/>
              </w:rPr>
              <w:t>Duration:</w:t>
            </w:r>
            <w:r>
              <w:rPr>
                <w:rFonts w:hint="default"/>
                <w:b/>
                <w:spacing w:val="-1"/>
                <w:sz w:val="21"/>
              </w:rPr>
              <w:t xml:space="preserve"> </w:t>
            </w:r>
            <w:r>
              <w:rPr>
                <w:rFonts w:hint="default"/>
                <w:b/>
                <w:sz w:val="21"/>
              </w:rPr>
              <w:t>2</w:t>
            </w:r>
            <w:r>
              <w:rPr>
                <w:rFonts w:hint="default"/>
                <w:b/>
                <w:spacing w:val="-1"/>
                <w:sz w:val="21"/>
              </w:rPr>
              <w:t xml:space="preserve"> </w:t>
            </w:r>
            <w:r>
              <w:rPr>
                <w:rFonts w:hint="default"/>
                <w:b/>
                <w:sz w:val="21"/>
              </w:rPr>
              <w:t>hours</w:t>
            </w:r>
          </w:p>
          <w:p>
            <w:pPr>
              <w:pStyle w:val="11"/>
              <w:keepNext w:val="0"/>
              <w:keepLines w:val="0"/>
              <w:numPr>
                <w:ilvl w:val="0"/>
                <w:numId w:val="4"/>
              </w:numPr>
              <w:suppressLineNumbers w:val="0"/>
              <w:tabs>
                <w:tab w:val="left" w:pos="373"/>
              </w:tabs>
              <w:spacing w:before="0" w:beforeAutospacing="0" w:after="0" w:afterAutospacing="0" w:line="233" w:lineRule="exact"/>
              <w:ind w:left="372" w:right="0" w:hanging="212"/>
              <w:jc w:val="left"/>
              <w:rPr>
                <w:rFonts w:hint="default"/>
                <w:sz w:val="21"/>
              </w:rPr>
            </w:pPr>
            <w:r>
              <w:rPr>
                <w:rFonts w:hint="default"/>
                <w:sz w:val="21"/>
              </w:rPr>
              <w:t>Participants</w:t>
            </w:r>
            <w:r>
              <w:rPr>
                <w:rFonts w:hint="default"/>
                <w:spacing w:val="-1"/>
                <w:sz w:val="21"/>
              </w:rPr>
              <w:t xml:space="preserve"> </w:t>
            </w:r>
            <w:r>
              <w:rPr>
                <w:rFonts w:hint="default"/>
                <w:sz w:val="21"/>
              </w:rPr>
              <w:t>should</w:t>
            </w:r>
            <w:r>
              <w:rPr>
                <w:rFonts w:hint="default"/>
                <w:spacing w:val="-1"/>
                <w:sz w:val="21"/>
              </w:rPr>
              <w:t xml:space="preserve"> </w:t>
            </w:r>
            <w:r>
              <w:rPr>
                <w:rFonts w:hint="default"/>
                <w:sz w:val="21"/>
              </w:rPr>
              <w:t>have</w:t>
            </w:r>
            <w:r>
              <w:rPr>
                <w:rFonts w:hint="default"/>
                <w:spacing w:val="-1"/>
                <w:sz w:val="21"/>
              </w:rPr>
              <w:t xml:space="preserve"> </w:t>
            </w:r>
            <w:r>
              <w:rPr>
                <w:rFonts w:hint="default"/>
                <w:sz w:val="21"/>
              </w:rPr>
              <w:t>their</w:t>
            </w:r>
            <w:r>
              <w:rPr>
                <w:rFonts w:hint="default"/>
                <w:spacing w:val="-2"/>
                <w:sz w:val="21"/>
              </w:rPr>
              <w:t xml:space="preserve"> </w:t>
            </w:r>
            <w:r>
              <w:rPr>
                <w:rFonts w:hint="default"/>
                <w:sz w:val="21"/>
              </w:rPr>
              <w:t>own</w:t>
            </w:r>
            <w:r>
              <w:rPr>
                <w:rFonts w:hint="default"/>
                <w:spacing w:val="-4"/>
                <w:sz w:val="21"/>
              </w:rPr>
              <w:t xml:space="preserve"> </w:t>
            </w:r>
            <w:r>
              <w:rPr>
                <w:rFonts w:hint="default"/>
                <w:sz w:val="21"/>
              </w:rPr>
              <w:t>digital</w:t>
            </w:r>
            <w:r>
              <w:rPr>
                <w:rFonts w:hint="default"/>
                <w:spacing w:val="-1"/>
                <w:sz w:val="21"/>
              </w:rPr>
              <w:t xml:space="preserve"> </w:t>
            </w:r>
            <w:r>
              <w:rPr>
                <w:rFonts w:hint="default"/>
                <w:sz w:val="21"/>
              </w:rPr>
              <w:t>camera</w:t>
            </w:r>
            <w:r>
              <w:rPr>
                <w:rFonts w:hint="default"/>
                <w:spacing w:val="-1"/>
                <w:sz w:val="21"/>
              </w:rPr>
              <w:t xml:space="preserve"> </w:t>
            </w:r>
            <w:r>
              <w:rPr>
                <w:rFonts w:hint="default"/>
                <w:sz w:val="21"/>
              </w:rPr>
              <w:t>or</w:t>
            </w:r>
            <w:r>
              <w:rPr>
                <w:rFonts w:hint="default"/>
                <w:spacing w:val="-2"/>
                <w:sz w:val="21"/>
              </w:rPr>
              <w:t xml:space="preserve"> </w:t>
            </w:r>
            <w:r>
              <w:rPr>
                <w:rFonts w:hint="default"/>
                <w:sz w:val="21"/>
              </w:rPr>
              <w:t>Mobile</w:t>
            </w:r>
            <w:r>
              <w:rPr>
                <w:rFonts w:hint="default"/>
                <w:spacing w:val="-1"/>
                <w:sz w:val="21"/>
              </w:rPr>
              <w:t xml:space="preserve"> </w:t>
            </w:r>
            <w:r>
              <w:rPr>
                <w:rFonts w:hint="default"/>
                <w:sz w:val="21"/>
              </w:rPr>
              <w:t>phone.</w:t>
            </w:r>
          </w:p>
          <w:p>
            <w:pPr>
              <w:pStyle w:val="11"/>
              <w:keepNext w:val="0"/>
              <w:keepLines w:val="0"/>
              <w:numPr>
                <w:ilvl w:val="0"/>
                <w:numId w:val="4"/>
              </w:numPr>
              <w:suppressLineNumbers w:val="0"/>
              <w:tabs>
                <w:tab w:val="left" w:pos="373"/>
              </w:tabs>
              <w:spacing w:before="7" w:beforeAutospacing="0" w:after="0" w:afterAutospacing="0" w:line="225" w:lineRule="auto"/>
              <w:ind w:left="161" w:right="485" w:firstLine="0"/>
              <w:jc w:val="left"/>
              <w:rPr>
                <w:rFonts w:hint="default"/>
                <w:sz w:val="21"/>
              </w:rPr>
            </w:pPr>
            <w:r>
              <w:rPr>
                <w:rFonts w:hint="default"/>
                <w:sz w:val="21"/>
              </w:rPr>
              <w:t>Pictures clicked with a mobile phone or a DSLR cam where more than one participant is</w:t>
            </w:r>
            <w:r>
              <w:rPr>
                <w:rFonts w:hint="default"/>
                <w:spacing w:val="-50"/>
                <w:sz w:val="21"/>
              </w:rPr>
              <w:t xml:space="preserve"> </w:t>
            </w:r>
            <w:r>
              <w:rPr>
                <w:rFonts w:hint="default"/>
                <w:sz w:val="21"/>
              </w:rPr>
              <w:t>disqualified.</w:t>
            </w:r>
          </w:p>
          <w:p>
            <w:pPr>
              <w:pStyle w:val="11"/>
              <w:keepNext w:val="0"/>
              <w:keepLines w:val="0"/>
              <w:numPr>
                <w:ilvl w:val="0"/>
                <w:numId w:val="4"/>
              </w:numPr>
              <w:suppressLineNumbers w:val="0"/>
              <w:tabs>
                <w:tab w:val="left" w:pos="373"/>
              </w:tabs>
              <w:spacing w:before="0" w:beforeAutospacing="0" w:after="0" w:afterAutospacing="0" w:line="231" w:lineRule="exact"/>
              <w:ind w:left="372" w:right="0" w:hanging="212"/>
              <w:jc w:val="left"/>
              <w:rPr>
                <w:rFonts w:hint="default"/>
                <w:sz w:val="21"/>
              </w:rPr>
            </w:pPr>
            <w:r>
              <w:rPr>
                <w:rFonts w:hint="default"/>
                <w:sz w:val="21"/>
              </w:rPr>
              <w:t>Theme:</w:t>
            </w:r>
            <w:r>
              <w:rPr>
                <w:rFonts w:hint="default"/>
                <w:spacing w:val="-2"/>
                <w:sz w:val="21"/>
              </w:rPr>
              <w:t xml:space="preserve"> </w:t>
            </w:r>
            <w:r>
              <w:rPr>
                <w:rFonts w:hint="default"/>
                <w:sz w:val="21"/>
              </w:rPr>
              <w:t>Will</w:t>
            </w:r>
            <w:r>
              <w:rPr>
                <w:rFonts w:hint="default"/>
                <w:spacing w:val="-2"/>
                <w:sz w:val="21"/>
              </w:rPr>
              <w:t xml:space="preserve"> </w:t>
            </w:r>
            <w:r>
              <w:rPr>
                <w:rFonts w:hint="default"/>
                <w:sz w:val="21"/>
              </w:rPr>
              <w:t>be announced</w:t>
            </w:r>
            <w:r>
              <w:rPr>
                <w:rFonts w:hint="default"/>
                <w:spacing w:val="-1"/>
                <w:sz w:val="21"/>
              </w:rPr>
              <w:t xml:space="preserve"> </w:t>
            </w:r>
            <w:r>
              <w:rPr>
                <w:rFonts w:hint="default"/>
                <w:sz w:val="21"/>
              </w:rPr>
              <w:t>one hour</w:t>
            </w:r>
            <w:r>
              <w:rPr>
                <w:rFonts w:hint="default"/>
                <w:spacing w:val="-2"/>
                <w:sz w:val="21"/>
              </w:rPr>
              <w:t xml:space="preserve"> </w:t>
            </w:r>
            <w:r>
              <w:rPr>
                <w:rFonts w:hint="default"/>
                <w:sz w:val="21"/>
              </w:rPr>
              <w:t>before</w:t>
            </w:r>
            <w:r>
              <w:rPr>
                <w:rFonts w:hint="default"/>
                <w:spacing w:val="-2"/>
                <w:sz w:val="21"/>
              </w:rPr>
              <w:t xml:space="preserve"> </w:t>
            </w:r>
            <w:r>
              <w:rPr>
                <w:rFonts w:hint="default"/>
                <w:sz w:val="21"/>
              </w:rPr>
              <w:t>at</w:t>
            </w:r>
            <w:r>
              <w:rPr>
                <w:rFonts w:hint="default"/>
                <w:spacing w:val="-2"/>
                <w:sz w:val="21"/>
              </w:rPr>
              <w:t xml:space="preserve"> </w:t>
            </w:r>
            <w:r>
              <w:rPr>
                <w:rFonts w:hint="default"/>
                <w:sz w:val="21"/>
              </w:rPr>
              <w:t>the registration</w:t>
            </w:r>
            <w:r>
              <w:rPr>
                <w:rFonts w:hint="default"/>
                <w:spacing w:val="-1"/>
                <w:sz w:val="21"/>
              </w:rPr>
              <w:t xml:space="preserve"> </w:t>
            </w:r>
            <w:r>
              <w:rPr>
                <w:rFonts w:hint="default"/>
                <w:sz w:val="21"/>
              </w:rPr>
              <w:t>desk</w:t>
            </w:r>
          </w:p>
          <w:p>
            <w:pPr>
              <w:pStyle w:val="11"/>
              <w:keepNext w:val="0"/>
              <w:keepLines w:val="0"/>
              <w:numPr>
                <w:ilvl w:val="0"/>
                <w:numId w:val="4"/>
              </w:numPr>
              <w:suppressLineNumbers w:val="0"/>
              <w:tabs>
                <w:tab w:val="left" w:pos="373"/>
              </w:tabs>
              <w:spacing w:before="6" w:beforeAutospacing="0" w:after="0" w:afterAutospacing="0" w:line="225" w:lineRule="auto"/>
              <w:ind w:left="161" w:right="461" w:firstLine="0"/>
              <w:jc w:val="left"/>
              <w:rPr>
                <w:rFonts w:hint="default"/>
                <w:sz w:val="21"/>
              </w:rPr>
            </w:pPr>
            <w:r>
              <w:rPr>
                <w:rFonts w:hint="default"/>
                <w:sz w:val="21"/>
              </w:rPr>
              <w:t>The participant will have to submit his/her best 2 pictures (theme based) on or before the</w:t>
            </w:r>
            <w:r>
              <w:rPr>
                <w:rFonts w:hint="default"/>
                <w:spacing w:val="-50"/>
                <w:sz w:val="21"/>
              </w:rPr>
              <w:t xml:space="preserve"> </w:t>
            </w:r>
            <w:r>
              <w:rPr>
                <w:rFonts w:hint="default"/>
                <w:sz w:val="21"/>
              </w:rPr>
              <w:t>stipulated</w:t>
            </w:r>
            <w:r>
              <w:rPr>
                <w:rFonts w:hint="default"/>
                <w:spacing w:val="-1"/>
                <w:sz w:val="21"/>
              </w:rPr>
              <w:t xml:space="preserve"> </w:t>
            </w:r>
            <w:r>
              <w:rPr>
                <w:rFonts w:hint="default"/>
                <w:sz w:val="21"/>
              </w:rPr>
              <w:t>time at</w:t>
            </w:r>
            <w:r>
              <w:rPr>
                <w:rFonts w:hint="default"/>
                <w:spacing w:val="-1"/>
                <w:sz w:val="21"/>
              </w:rPr>
              <w:t xml:space="preserve"> </w:t>
            </w:r>
            <w:r>
              <w:rPr>
                <w:rFonts w:hint="default"/>
                <w:sz w:val="21"/>
              </w:rPr>
              <w:t>the registration desk.</w:t>
            </w:r>
          </w:p>
          <w:p>
            <w:pPr>
              <w:pStyle w:val="11"/>
              <w:keepNext w:val="0"/>
              <w:keepLines w:val="0"/>
              <w:numPr>
                <w:ilvl w:val="0"/>
                <w:numId w:val="4"/>
              </w:numPr>
              <w:suppressLineNumbers w:val="0"/>
              <w:tabs>
                <w:tab w:val="left" w:pos="373"/>
              </w:tabs>
              <w:spacing w:before="0" w:beforeAutospacing="0" w:after="0" w:afterAutospacing="0" w:line="233" w:lineRule="exact"/>
              <w:ind w:left="372" w:right="0" w:hanging="212"/>
              <w:jc w:val="left"/>
              <w:rPr>
                <w:rFonts w:hint="default"/>
                <w:sz w:val="21"/>
              </w:rPr>
            </w:pPr>
            <w:r>
              <w:rPr>
                <w:rFonts w:hint="default"/>
                <w:sz w:val="21"/>
              </w:rPr>
              <w:t>Submissions</w:t>
            </w:r>
            <w:r>
              <w:rPr>
                <w:rFonts w:hint="default"/>
                <w:spacing w:val="-4"/>
                <w:sz w:val="21"/>
              </w:rPr>
              <w:t xml:space="preserve"> </w:t>
            </w:r>
            <w:r>
              <w:rPr>
                <w:rFonts w:hint="default"/>
                <w:sz w:val="21"/>
              </w:rPr>
              <w:t>will</w:t>
            </w:r>
            <w:r>
              <w:rPr>
                <w:rFonts w:hint="default"/>
                <w:spacing w:val="-2"/>
                <w:sz w:val="21"/>
              </w:rPr>
              <w:t xml:space="preserve"> </w:t>
            </w:r>
            <w:r>
              <w:rPr>
                <w:rFonts w:hint="default"/>
                <w:sz w:val="21"/>
              </w:rPr>
              <w:t>not</w:t>
            </w:r>
            <w:r>
              <w:rPr>
                <w:rFonts w:hint="default"/>
                <w:spacing w:val="-2"/>
                <w:sz w:val="21"/>
              </w:rPr>
              <w:t xml:space="preserve"> </w:t>
            </w:r>
            <w:r>
              <w:rPr>
                <w:rFonts w:hint="default"/>
                <w:sz w:val="21"/>
              </w:rPr>
              <w:t>be</w:t>
            </w:r>
            <w:r>
              <w:rPr>
                <w:rFonts w:hint="default"/>
                <w:spacing w:val="-1"/>
                <w:sz w:val="21"/>
              </w:rPr>
              <w:t xml:space="preserve"> </w:t>
            </w:r>
            <w:r>
              <w:rPr>
                <w:rFonts w:hint="default"/>
                <w:sz w:val="21"/>
              </w:rPr>
              <w:t>accepted</w:t>
            </w:r>
            <w:r>
              <w:rPr>
                <w:rFonts w:hint="default"/>
                <w:spacing w:val="-1"/>
                <w:sz w:val="21"/>
              </w:rPr>
              <w:t xml:space="preserve"> </w:t>
            </w:r>
            <w:r>
              <w:rPr>
                <w:rFonts w:hint="default"/>
                <w:sz w:val="21"/>
              </w:rPr>
              <w:t>once</w:t>
            </w:r>
            <w:r>
              <w:rPr>
                <w:rFonts w:hint="default"/>
                <w:spacing w:val="-1"/>
                <w:sz w:val="21"/>
              </w:rPr>
              <w:t xml:space="preserve"> </w:t>
            </w:r>
            <w:r>
              <w:rPr>
                <w:rFonts w:hint="default"/>
                <w:sz w:val="21"/>
              </w:rPr>
              <w:t>the</w:t>
            </w:r>
            <w:r>
              <w:rPr>
                <w:rFonts w:hint="default"/>
                <w:spacing w:val="-1"/>
                <w:sz w:val="21"/>
              </w:rPr>
              <w:t xml:space="preserve"> </w:t>
            </w:r>
            <w:r>
              <w:rPr>
                <w:rFonts w:hint="default"/>
                <w:sz w:val="21"/>
              </w:rPr>
              <w:t>deadline</w:t>
            </w:r>
            <w:r>
              <w:rPr>
                <w:rFonts w:hint="default"/>
                <w:spacing w:val="-1"/>
                <w:sz w:val="21"/>
              </w:rPr>
              <w:t xml:space="preserve"> </w:t>
            </w:r>
            <w:r>
              <w:rPr>
                <w:rFonts w:hint="default"/>
                <w:sz w:val="21"/>
              </w:rPr>
              <w:t>lapses.</w:t>
            </w:r>
          </w:p>
          <w:p>
            <w:pPr>
              <w:pStyle w:val="11"/>
              <w:keepNext w:val="0"/>
              <w:keepLines w:val="0"/>
              <w:numPr>
                <w:ilvl w:val="0"/>
                <w:numId w:val="4"/>
              </w:numPr>
              <w:suppressLineNumbers w:val="0"/>
              <w:tabs>
                <w:tab w:val="left" w:pos="373"/>
              </w:tabs>
              <w:spacing w:before="0" w:beforeAutospacing="0" w:after="0" w:afterAutospacing="0" w:line="232" w:lineRule="exact"/>
              <w:ind w:left="372" w:right="0" w:hanging="212"/>
              <w:jc w:val="left"/>
              <w:rPr>
                <w:rFonts w:hint="default"/>
                <w:sz w:val="21"/>
              </w:rPr>
            </w:pPr>
            <w:r>
              <w:rPr>
                <w:rFonts w:hint="default"/>
                <w:sz w:val="21"/>
              </w:rPr>
              <w:t>Photos</w:t>
            </w:r>
            <w:r>
              <w:rPr>
                <w:rFonts w:hint="default"/>
                <w:spacing w:val="-1"/>
                <w:sz w:val="21"/>
              </w:rPr>
              <w:t xml:space="preserve"> </w:t>
            </w:r>
            <w:r>
              <w:rPr>
                <w:rFonts w:hint="default"/>
                <w:sz w:val="21"/>
              </w:rPr>
              <w:t>submitted</w:t>
            </w:r>
            <w:r>
              <w:rPr>
                <w:rFonts w:hint="default"/>
                <w:spacing w:val="-1"/>
                <w:sz w:val="21"/>
              </w:rPr>
              <w:t xml:space="preserve"> </w:t>
            </w:r>
            <w:r>
              <w:rPr>
                <w:rFonts w:hint="default"/>
                <w:sz w:val="21"/>
              </w:rPr>
              <w:t>Images</w:t>
            </w:r>
            <w:r>
              <w:rPr>
                <w:rFonts w:hint="default"/>
                <w:spacing w:val="-1"/>
                <w:sz w:val="21"/>
              </w:rPr>
              <w:t xml:space="preserve"> </w:t>
            </w:r>
            <w:r>
              <w:rPr>
                <w:rFonts w:hint="default"/>
                <w:sz w:val="21"/>
              </w:rPr>
              <w:t>should</w:t>
            </w:r>
            <w:r>
              <w:rPr>
                <w:rFonts w:hint="default"/>
                <w:spacing w:val="-1"/>
                <w:sz w:val="21"/>
              </w:rPr>
              <w:t xml:space="preserve"> </w:t>
            </w:r>
            <w:r>
              <w:rPr>
                <w:rFonts w:hint="default"/>
                <w:sz w:val="21"/>
              </w:rPr>
              <w:t>be</w:t>
            </w:r>
            <w:r>
              <w:rPr>
                <w:rFonts w:hint="default"/>
                <w:spacing w:val="-4"/>
                <w:sz w:val="21"/>
              </w:rPr>
              <w:t xml:space="preserve"> </w:t>
            </w:r>
            <w:r>
              <w:rPr>
                <w:rFonts w:hint="default"/>
                <w:sz w:val="21"/>
              </w:rPr>
              <w:t>no larger</w:t>
            </w:r>
            <w:r>
              <w:rPr>
                <w:rFonts w:hint="default"/>
                <w:spacing w:val="-2"/>
                <w:sz w:val="21"/>
              </w:rPr>
              <w:t xml:space="preserve"> </w:t>
            </w:r>
            <w:r>
              <w:rPr>
                <w:rFonts w:hint="default"/>
                <w:sz w:val="21"/>
              </w:rPr>
              <w:t>than</w:t>
            </w:r>
            <w:r>
              <w:rPr>
                <w:rFonts w:hint="default"/>
                <w:spacing w:val="-4"/>
                <w:sz w:val="21"/>
              </w:rPr>
              <w:t xml:space="preserve"> </w:t>
            </w:r>
            <w:r>
              <w:rPr>
                <w:rFonts w:hint="default"/>
                <w:sz w:val="21"/>
              </w:rPr>
              <w:t>4MB. Photos</w:t>
            </w:r>
            <w:r>
              <w:rPr>
                <w:rFonts w:hint="default"/>
                <w:spacing w:val="-1"/>
                <w:sz w:val="21"/>
              </w:rPr>
              <w:t xml:space="preserve"> </w:t>
            </w:r>
            <w:r>
              <w:rPr>
                <w:rFonts w:hint="default"/>
                <w:sz w:val="21"/>
              </w:rPr>
              <w:t>must</w:t>
            </w:r>
            <w:r>
              <w:rPr>
                <w:rFonts w:hint="default"/>
                <w:spacing w:val="-3"/>
                <w:sz w:val="21"/>
              </w:rPr>
              <w:t xml:space="preserve"> </w:t>
            </w:r>
            <w:r>
              <w:rPr>
                <w:rFonts w:hint="default"/>
                <w:sz w:val="21"/>
              </w:rPr>
              <w:t>be</w:t>
            </w:r>
            <w:r>
              <w:rPr>
                <w:rFonts w:hint="default"/>
                <w:spacing w:val="-3"/>
                <w:sz w:val="21"/>
              </w:rPr>
              <w:t xml:space="preserve"> </w:t>
            </w:r>
            <w:r>
              <w:rPr>
                <w:rFonts w:hint="default"/>
                <w:sz w:val="21"/>
              </w:rPr>
              <w:t>in</w:t>
            </w:r>
            <w:r>
              <w:rPr>
                <w:rFonts w:hint="default"/>
                <w:spacing w:val="-1"/>
                <w:sz w:val="21"/>
              </w:rPr>
              <w:t xml:space="preserve"> </w:t>
            </w:r>
            <w:r>
              <w:rPr>
                <w:rFonts w:hint="default"/>
                <w:sz w:val="21"/>
              </w:rPr>
              <w:t>JPEG</w:t>
            </w:r>
            <w:r>
              <w:rPr>
                <w:rFonts w:hint="default"/>
                <w:spacing w:val="1"/>
                <w:sz w:val="21"/>
              </w:rPr>
              <w:t xml:space="preserve"> </w:t>
            </w:r>
            <w:r>
              <w:rPr>
                <w:rFonts w:hint="default"/>
                <w:sz w:val="21"/>
              </w:rPr>
              <w:t>format.</w:t>
            </w:r>
          </w:p>
          <w:p>
            <w:pPr>
              <w:pStyle w:val="11"/>
              <w:keepNext w:val="0"/>
              <w:keepLines w:val="0"/>
              <w:numPr>
                <w:ilvl w:val="0"/>
                <w:numId w:val="4"/>
              </w:numPr>
              <w:suppressLineNumbers w:val="0"/>
              <w:tabs>
                <w:tab w:val="left" w:pos="373"/>
              </w:tabs>
              <w:spacing w:before="0" w:beforeAutospacing="0" w:after="0" w:afterAutospacing="0" w:line="233" w:lineRule="exact"/>
              <w:ind w:left="372" w:right="0" w:hanging="212"/>
              <w:jc w:val="left"/>
              <w:rPr>
                <w:rFonts w:hint="default"/>
                <w:sz w:val="21"/>
              </w:rPr>
            </w:pPr>
            <w:r>
              <w:rPr>
                <w:rFonts w:hint="default"/>
                <w:sz w:val="21"/>
              </w:rPr>
              <w:t>You</w:t>
            </w:r>
            <w:r>
              <w:rPr>
                <w:rFonts w:hint="default"/>
                <w:spacing w:val="-2"/>
                <w:sz w:val="21"/>
              </w:rPr>
              <w:t xml:space="preserve"> </w:t>
            </w:r>
            <w:r>
              <w:rPr>
                <w:rFonts w:hint="default"/>
                <w:sz w:val="21"/>
              </w:rPr>
              <w:t>are</w:t>
            </w:r>
            <w:r>
              <w:rPr>
                <w:rFonts w:hint="default"/>
                <w:spacing w:val="-1"/>
                <w:sz w:val="21"/>
              </w:rPr>
              <w:t xml:space="preserve"> </w:t>
            </w:r>
            <w:r>
              <w:rPr>
                <w:rFonts w:hint="default"/>
                <w:sz w:val="21"/>
              </w:rPr>
              <w:t>required</w:t>
            </w:r>
            <w:r>
              <w:rPr>
                <w:rFonts w:hint="default"/>
                <w:spacing w:val="-1"/>
                <w:sz w:val="21"/>
              </w:rPr>
              <w:t xml:space="preserve"> </w:t>
            </w:r>
            <w:r>
              <w:rPr>
                <w:rFonts w:hint="default"/>
                <w:sz w:val="21"/>
              </w:rPr>
              <w:t>to</w:t>
            </w:r>
            <w:r>
              <w:rPr>
                <w:rFonts w:hint="default"/>
                <w:spacing w:val="-1"/>
                <w:sz w:val="21"/>
              </w:rPr>
              <w:t xml:space="preserve"> </w:t>
            </w:r>
            <w:r>
              <w:rPr>
                <w:rFonts w:hint="default"/>
                <w:sz w:val="21"/>
              </w:rPr>
              <w:t>provide</w:t>
            </w:r>
            <w:r>
              <w:rPr>
                <w:rFonts w:hint="default"/>
                <w:spacing w:val="-2"/>
                <w:sz w:val="21"/>
              </w:rPr>
              <w:t xml:space="preserve"> </w:t>
            </w:r>
            <w:r>
              <w:rPr>
                <w:rFonts w:hint="default"/>
                <w:sz w:val="21"/>
              </w:rPr>
              <w:t>a</w:t>
            </w:r>
            <w:r>
              <w:rPr>
                <w:rFonts w:hint="default"/>
                <w:spacing w:val="-1"/>
                <w:sz w:val="21"/>
              </w:rPr>
              <w:t xml:space="preserve"> </w:t>
            </w:r>
            <w:r>
              <w:rPr>
                <w:rFonts w:hint="default"/>
                <w:sz w:val="21"/>
              </w:rPr>
              <w:t>unique</w:t>
            </w:r>
            <w:r>
              <w:rPr>
                <w:rFonts w:hint="default"/>
                <w:spacing w:val="-4"/>
                <w:sz w:val="21"/>
              </w:rPr>
              <w:t xml:space="preserve"> </w:t>
            </w:r>
            <w:r>
              <w:rPr>
                <w:rFonts w:hint="default"/>
                <w:sz w:val="21"/>
              </w:rPr>
              <w:t>title</w:t>
            </w:r>
            <w:r>
              <w:rPr>
                <w:rFonts w:hint="default"/>
                <w:spacing w:val="-1"/>
                <w:sz w:val="21"/>
              </w:rPr>
              <w:t xml:space="preserve"> </w:t>
            </w:r>
            <w:r>
              <w:rPr>
                <w:rFonts w:hint="default"/>
                <w:sz w:val="21"/>
              </w:rPr>
              <w:t>&amp;</w:t>
            </w:r>
            <w:r>
              <w:rPr>
                <w:rFonts w:hint="default"/>
                <w:spacing w:val="-1"/>
                <w:sz w:val="21"/>
              </w:rPr>
              <w:t xml:space="preserve"> </w:t>
            </w:r>
            <w:r>
              <w:rPr>
                <w:rFonts w:hint="default"/>
                <w:sz w:val="21"/>
              </w:rPr>
              <w:t>description</w:t>
            </w:r>
            <w:r>
              <w:rPr>
                <w:rFonts w:hint="default"/>
                <w:spacing w:val="-4"/>
                <w:sz w:val="21"/>
              </w:rPr>
              <w:t xml:space="preserve"> </w:t>
            </w:r>
            <w:r>
              <w:rPr>
                <w:rFonts w:hint="default"/>
                <w:sz w:val="21"/>
              </w:rPr>
              <w:t>for</w:t>
            </w:r>
            <w:r>
              <w:rPr>
                <w:rFonts w:hint="default"/>
                <w:spacing w:val="-2"/>
                <w:sz w:val="21"/>
              </w:rPr>
              <w:t xml:space="preserve"> </w:t>
            </w:r>
            <w:r>
              <w:rPr>
                <w:rFonts w:hint="default"/>
                <w:sz w:val="21"/>
              </w:rPr>
              <w:t>each</w:t>
            </w:r>
            <w:r>
              <w:rPr>
                <w:rFonts w:hint="default"/>
                <w:spacing w:val="-1"/>
                <w:sz w:val="21"/>
              </w:rPr>
              <w:t xml:space="preserve"> </w:t>
            </w:r>
            <w:r>
              <w:rPr>
                <w:rFonts w:hint="default"/>
                <w:sz w:val="21"/>
              </w:rPr>
              <w:t>image</w:t>
            </w:r>
            <w:r>
              <w:rPr>
                <w:rFonts w:hint="default"/>
                <w:spacing w:val="-1"/>
                <w:sz w:val="21"/>
              </w:rPr>
              <w:t xml:space="preserve"> </w:t>
            </w:r>
            <w:r>
              <w:rPr>
                <w:rFonts w:hint="default"/>
                <w:sz w:val="21"/>
              </w:rPr>
              <w:t>submitted.</w:t>
            </w:r>
          </w:p>
          <w:p>
            <w:pPr>
              <w:pStyle w:val="11"/>
              <w:keepNext w:val="0"/>
              <w:keepLines w:val="0"/>
              <w:numPr>
                <w:ilvl w:val="0"/>
                <w:numId w:val="4"/>
              </w:numPr>
              <w:suppressLineNumbers w:val="0"/>
              <w:tabs>
                <w:tab w:val="left" w:pos="373"/>
              </w:tabs>
              <w:spacing w:before="8" w:beforeAutospacing="0" w:after="0" w:afterAutospacing="0" w:line="225" w:lineRule="auto"/>
              <w:ind w:left="161" w:right="240" w:firstLine="0"/>
              <w:jc w:val="left"/>
              <w:rPr>
                <w:rFonts w:hint="default"/>
                <w:sz w:val="21"/>
              </w:rPr>
            </w:pPr>
            <w:r>
              <w:rPr>
                <w:rFonts w:hint="default"/>
                <w:sz w:val="21"/>
              </w:rPr>
              <w:t>All submitted photos must contain the original EXIF metadata information. However, there</w:t>
            </w:r>
            <w:r>
              <w:rPr>
                <w:rFonts w:hint="default"/>
                <w:spacing w:val="-50"/>
                <w:sz w:val="21"/>
              </w:rPr>
              <w:t xml:space="preserve"> </w:t>
            </w:r>
            <w:r>
              <w:rPr>
                <w:rFonts w:hint="default"/>
                <w:sz w:val="21"/>
              </w:rPr>
              <w:t>must be no border(s), logo(s), copyright marks, identifying marks, or any other visible</w:t>
            </w:r>
            <w:r>
              <w:rPr>
                <w:rFonts w:hint="default"/>
                <w:spacing w:val="1"/>
                <w:sz w:val="21"/>
              </w:rPr>
              <w:t xml:space="preserve"> </w:t>
            </w:r>
            <w:r>
              <w:rPr>
                <w:rFonts w:hint="default"/>
                <w:sz w:val="21"/>
              </w:rPr>
              <w:t>references</w:t>
            </w:r>
            <w:r>
              <w:rPr>
                <w:rFonts w:hint="default"/>
                <w:spacing w:val="-1"/>
                <w:sz w:val="21"/>
              </w:rPr>
              <w:t xml:space="preserve"> </w:t>
            </w:r>
            <w:r>
              <w:rPr>
                <w:rFonts w:hint="default"/>
                <w:sz w:val="21"/>
              </w:rPr>
              <w:t>and/or</w:t>
            </w:r>
            <w:r>
              <w:rPr>
                <w:rFonts w:hint="default"/>
                <w:spacing w:val="-1"/>
                <w:sz w:val="21"/>
              </w:rPr>
              <w:t xml:space="preserve"> </w:t>
            </w:r>
            <w:r>
              <w:rPr>
                <w:rFonts w:hint="default"/>
                <w:sz w:val="21"/>
              </w:rPr>
              <w:t>marks</w:t>
            </w:r>
            <w:r>
              <w:rPr>
                <w:rFonts w:hint="default"/>
                <w:spacing w:val="-3"/>
                <w:sz w:val="21"/>
              </w:rPr>
              <w:t xml:space="preserve"> </w:t>
            </w:r>
            <w:r>
              <w:rPr>
                <w:rFonts w:hint="default"/>
                <w:sz w:val="21"/>
              </w:rPr>
              <w:t>on the image.</w:t>
            </w:r>
          </w:p>
          <w:p>
            <w:pPr>
              <w:pStyle w:val="11"/>
              <w:keepNext w:val="0"/>
              <w:keepLines w:val="0"/>
              <w:numPr>
                <w:ilvl w:val="0"/>
                <w:numId w:val="4"/>
              </w:numPr>
              <w:suppressLineNumbers w:val="0"/>
              <w:tabs>
                <w:tab w:val="left" w:pos="479"/>
              </w:tabs>
              <w:spacing w:before="8" w:beforeAutospacing="0" w:after="0" w:afterAutospacing="0" w:line="225" w:lineRule="auto"/>
              <w:ind w:left="161" w:right="6" w:firstLine="0"/>
              <w:jc w:val="left"/>
              <w:rPr>
                <w:rFonts w:hint="default"/>
                <w:sz w:val="21"/>
              </w:rPr>
            </w:pPr>
            <w:r>
              <w:rPr>
                <w:rFonts w:hint="default"/>
                <w:sz w:val="21"/>
              </w:rPr>
              <w:t>Basic editing, including color enhancement, the use of filters, and cropping of the Photo(s) is</w:t>
            </w:r>
            <w:r>
              <w:rPr>
                <w:rFonts w:hint="default"/>
                <w:spacing w:val="-50"/>
                <w:sz w:val="21"/>
              </w:rPr>
              <w:t xml:space="preserve"> </w:t>
            </w:r>
            <w:r>
              <w:rPr>
                <w:rFonts w:hint="default"/>
                <w:sz w:val="21"/>
              </w:rPr>
              <w:t>acceptable, provided any such editing does not affect the authenticity and/or genuineness of the</w:t>
            </w:r>
            <w:r>
              <w:rPr>
                <w:rFonts w:hint="default"/>
                <w:spacing w:val="1"/>
                <w:sz w:val="21"/>
              </w:rPr>
              <w:t xml:space="preserve"> </w:t>
            </w:r>
            <w:r>
              <w:rPr>
                <w:rFonts w:hint="default"/>
                <w:sz w:val="21"/>
              </w:rPr>
              <w:t>Photo(s).</w:t>
            </w:r>
          </w:p>
          <w:p>
            <w:pPr>
              <w:pStyle w:val="11"/>
              <w:keepNext w:val="0"/>
              <w:keepLines w:val="0"/>
              <w:numPr>
                <w:ilvl w:val="0"/>
                <w:numId w:val="4"/>
              </w:numPr>
              <w:suppressLineNumbers w:val="0"/>
              <w:tabs>
                <w:tab w:val="left" w:pos="476"/>
              </w:tabs>
              <w:spacing w:before="10" w:beforeAutospacing="0" w:after="0" w:afterAutospacing="0" w:line="225" w:lineRule="auto"/>
              <w:ind w:left="161" w:right="563" w:firstLine="0"/>
              <w:jc w:val="left"/>
              <w:rPr>
                <w:rFonts w:hint="default"/>
                <w:sz w:val="21"/>
              </w:rPr>
            </w:pPr>
            <w:r>
              <w:rPr>
                <w:rFonts w:hint="default"/>
                <w:sz w:val="21"/>
              </w:rPr>
              <w:t>Advanced editing is used to create illusions, deceptions, and/or manipulations, and the</w:t>
            </w:r>
            <w:r>
              <w:rPr>
                <w:rFonts w:hint="default"/>
                <w:spacing w:val="-50"/>
                <w:sz w:val="21"/>
              </w:rPr>
              <w:t xml:space="preserve"> </w:t>
            </w:r>
            <w:r>
              <w:rPr>
                <w:rFonts w:hint="default"/>
                <w:sz w:val="21"/>
              </w:rPr>
              <w:t>adding</w:t>
            </w:r>
            <w:r>
              <w:rPr>
                <w:rFonts w:hint="default"/>
                <w:spacing w:val="-1"/>
                <w:sz w:val="21"/>
              </w:rPr>
              <w:t xml:space="preserve"> </w:t>
            </w:r>
            <w:r>
              <w:rPr>
                <w:rFonts w:hint="default"/>
                <w:sz w:val="21"/>
              </w:rPr>
              <w:t>and removing</w:t>
            </w:r>
            <w:r>
              <w:rPr>
                <w:rFonts w:hint="default"/>
                <w:spacing w:val="-4"/>
                <w:sz w:val="21"/>
              </w:rPr>
              <w:t xml:space="preserve"> </w:t>
            </w:r>
            <w:r>
              <w:rPr>
                <w:rFonts w:hint="default"/>
                <w:sz w:val="21"/>
              </w:rPr>
              <w:t>of</w:t>
            </w:r>
            <w:r>
              <w:rPr>
                <w:rFonts w:hint="default"/>
                <w:spacing w:val="-1"/>
                <w:sz w:val="21"/>
              </w:rPr>
              <w:t xml:space="preserve"> </w:t>
            </w:r>
            <w:r>
              <w:rPr>
                <w:rFonts w:hint="default"/>
                <w:sz w:val="21"/>
              </w:rPr>
              <w:t>significant</w:t>
            </w:r>
            <w:r>
              <w:rPr>
                <w:rFonts w:hint="default"/>
                <w:spacing w:val="-2"/>
                <w:sz w:val="21"/>
              </w:rPr>
              <w:t xml:space="preserve"> </w:t>
            </w:r>
            <w:r>
              <w:rPr>
                <w:rFonts w:hint="default"/>
                <w:sz w:val="21"/>
              </w:rPr>
              <w:t>elements</w:t>
            </w:r>
            <w:r>
              <w:rPr>
                <w:rFonts w:hint="default"/>
                <w:spacing w:val="-1"/>
                <w:sz w:val="21"/>
              </w:rPr>
              <w:t xml:space="preserve"> </w:t>
            </w:r>
            <w:r>
              <w:rPr>
                <w:rFonts w:hint="default"/>
                <w:sz w:val="21"/>
              </w:rPr>
              <w:t>within the</w:t>
            </w:r>
            <w:r>
              <w:rPr>
                <w:rFonts w:hint="default"/>
                <w:spacing w:val="-1"/>
                <w:sz w:val="21"/>
              </w:rPr>
              <w:t xml:space="preserve"> </w:t>
            </w:r>
            <w:r>
              <w:rPr>
                <w:rFonts w:hint="default"/>
                <w:sz w:val="21"/>
              </w:rPr>
              <w:t>frame is prohibited.</w:t>
            </w:r>
          </w:p>
          <w:p>
            <w:pPr>
              <w:pStyle w:val="11"/>
              <w:keepNext w:val="0"/>
              <w:keepLines w:val="0"/>
              <w:numPr>
                <w:ilvl w:val="0"/>
                <w:numId w:val="4"/>
              </w:numPr>
              <w:suppressLineNumbers w:val="0"/>
              <w:tabs>
                <w:tab w:val="left" w:pos="477"/>
              </w:tabs>
              <w:spacing w:before="7" w:beforeAutospacing="0" w:after="0" w:afterAutospacing="0" w:line="225" w:lineRule="auto"/>
              <w:ind w:left="161" w:right="425" w:firstLine="0"/>
              <w:jc w:val="left"/>
              <w:rPr>
                <w:rFonts w:hint="default"/>
                <w:sz w:val="21"/>
              </w:rPr>
            </w:pPr>
            <w:r>
              <w:rPr>
                <w:rFonts w:hint="default"/>
                <w:sz w:val="21"/>
              </w:rPr>
              <w:t>Objectionable pictures portraying nudity, pictures with the potential threat to communal</w:t>
            </w:r>
            <w:r>
              <w:rPr>
                <w:rFonts w:hint="default"/>
                <w:spacing w:val="-50"/>
                <w:sz w:val="21"/>
              </w:rPr>
              <w:t xml:space="preserve"> </w:t>
            </w:r>
            <w:r>
              <w:rPr>
                <w:rFonts w:hint="default"/>
                <w:sz w:val="21"/>
              </w:rPr>
              <w:t>harmony, OR pictures outraging the modesty of women or children shall be considered for</w:t>
            </w:r>
            <w:r>
              <w:rPr>
                <w:rFonts w:hint="default"/>
                <w:spacing w:val="1"/>
                <w:sz w:val="21"/>
              </w:rPr>
              <w:t xml:space="preserve"> </w:t>
            </w:r>
            <w:r>
              <w:rPr>
                <w:rFonts w:hint="default"/>
                <w:sz w:val="21"/>
              </w:rPr>
              <w:t>disqualification</w:t>
            </w:r>
            <w:r>
              <w:rPr>
                <w:rFonts w:hint="default"/>
                <w:spacing w:val="-1"/>
                <w:sz w:val="21"/>
              </w:rPr>
              <w:t xml:space="preserve"> </w:t>
            </w:r>
            <w:r>
              <w:rPr>
                <w:rFonts w:hint="default"/>
                <w:sz w:val="21"/>
              </w:rPr>
              <w:t>without</w:t>
            </w:r>
            <w:r>
              <w:rPr>
                <w:rFonts w:hint="default"/>
                <w:spacing w:val="-1"/>
                <w:sz w:val="21"/>
              </w:rPr>
              <w:t xml:space="preserve"> </w:t>
            </w:r>
            <w:r>
              <w:rPr>
                <w:rFonts w:hint="default"/>
                <w:sz w:val="21"/>
              </w:rPr>
              <w:t>any</w:t>
            </w:r>
            <w:r>
              <w:rPr>
                <w:rFonts w:hint="default"/>
                <w:spacing w:val="-3"/>
                <w:sz w:val="21"/>
              </w:rPr>
              <w:t xml:space="preserve"> </w:t>
            </w:r>
            <w:r>
              <w:rPr>
                <w:rFonts w:hint="default"/>
                <w:sz w:val="21"/>
              </w:rPr>
              <w:t>intimation</w:t>
            </w:r>
            <w:r>
              <w:rPr>
                <w:rFonts w:hint="default"/>
                <w:spacing w:val="-1"/>
                <w:sz w:val="21"/>
              </w:rPr>
              <w:t xml:space="preserve"> </w:t>
            </w:r>
            <w:r>
              <w:rPr>
                <w:rFonts w:hint="default"/>
                <w:sz w:val="21"/>
              </w:rPr>
              <w:t>to the participants.</w:t>
            </w:r>
          </w:p>
          <w:p>
            <w:pPr>
              <w:pStyle w:val="11"/>
              <w:keepNext w:val="0"/>
              <w:keepLines w:val="0"/>
              <w:suppressLineNumbers w:val="0"/>
              <w:spacing w:beforeAutospacing="0" w:afterAutospacing="0" w:line="238" w:lineRule="exact"/>
              <w:ind w:left="161"/>
              <w:rPr>
                <w:rFonts w:hint="default"/>
                <w:sz w:val="21"/>
              </w:rPr>
            </w:pPr>
            <w:r>
              <w:rPr>
                <w:rFonts w:hint="default"/>
                <w:sz w:val="21"/>
              </w:rPr>
              <w:t>Creativity:</w:t>
            </w:r>
            <w:r>
              <w:rPr>
                <w:rFonts w:hint="default"/>
                <w:spacing w:val="-2"/>
                <w:sz w:val="21"/>
              </w:rPr>
              <w:t xml:space="preserve"> </w:t>
            </w:r>
            <w:r>
              <w:rPr>
                <w:rFonts w:hint="default"/>
                <w:sz w:val="21"/>
              </w:rPr>
              <w:t>50%,</w:t>
            </w:r>
            <w:r>
              <w:rPr>
                <w:rFonts w:hint="default"/>
                <w:spacing w:val="-1"/>
                <w:sz w:val="21"/>
              </w:rPr>
              <w:t xml:space="preserve"> </w:t>
            </w:r>
            <w:r>
              <w:rPr>
                <w:rFonts w:hint="default"/>
                <w:sz w:val="21"/>
              </w:rPr>
              <w:t>Thematic</w:t>
            </w:r>
            <w:r>
              <w:rPr>
                <w:rFonts w:hint="default"/>
                <w:spacing w:val="-1"/>
                <w:sz w:val="21"/>
              </w:rPr>
              <w:t xml:space="preserve"> </w:t>
            </w:r>
            <w:r>
              <w:rPr>
                <w:rFonts w:hint="default"/>
                <w:sz w:val="21"/>
              </w:rPr>
              <w:t>photographs</w:t>
            </w:r>
            <w:r>
              <w:rPr>
                <w:rFonts w:hint="default"/>
                <w:spacing w:val="-1"/>
                <w:sz w:val="21"/>
              </w:rPr>
              <w:t xml:space="preserve"> </w:t>
            </w:r>
            <w:r>
              <w:rPr>
                <w:rFonts w:hint="default"/>
                <w:sz w:val="21"/>
              </w:rPr>
              <w:t>-</w:t>
            </w:r>
            <w:r>
              <w:rPr>
                <w:rFonts w:hint="default"/>
                <w:spacing w:val="-2"/>
                <w:sz w:val="21"/>
              </w:rPr>
              <w:t xml:space="preserve"> </w:t>
            </w:r>
            <w:r>
              <w:rPr>
                <w:rFonts w:hint="default"/>
                <w:sz w:val="21"/>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6" w:hRule="atLeast"/>
        </w:trPr>
        <w:tc>
          <w:tcPr>
            <w:tcW w:w="610" w:type="dxa"/>
          </w:tcPr>
          <w:p>
            <w:pPr>
              <w:pStyle w:val="11"/>
              <w:keepNext w:val="0"/>
              <w:keepLines w:val="0"/>
              <w:suppressLineNumbers w:val="0"/>
              <w:spacing w:before="1" w:beforeAutospacing="0" w:afterAutospacing="0"/>
              <w:rPr>
                <w:rFonts w:hint="default"/>
                <w:b/>
                <w:sz w:val="21"/>
              </w:rPr>
            </w:pPr>
          </w:p>
          <w:p>
            <w:pPr>
              <w:pStyle w:val="11"/>
              <w:keepNext w:val="0"/>
              <w:keepLines w:val="0"/>
              <w:suppressLineNumbers w:val="0"/>
              <w:spacing w:before="1" w:beforeAutospacing="0" w:afterAutospacing="0"/>
              <w:ind w:left="182" w:right="168"/>
              <w:jc w:val="center"/>
              <w:rPr>
                <w:rFonts w:hint="default"/>
                <w:sz w:val="21"/>
              </w:rPr>
            </w:pPr>
            <w:r>
              <w:rPr>
                <w:rFonts w:hint="default"/>
                <w:sz w:val="21"/>
              </w:rPr>
              <w:t>11</w:t>
            </w:r>
          </w:p>
        </w:tc>
        <w:tc>
          <w:tcPr>
            <w:tcW w:w="1917" w:type="dxa"/>
            <w:tcBorders>
              <w:right w:val="single" w:color="000000" w:sz="2" w:space="0"/>
            </w:tcBorders>
          </w:tcPr>
          <w:p>
            <w:pPr>
              <w:pStyle w:val="11"/>
              <w:keepNext w:val="0"/>
              <w:keepLines w:val="0"/>
              <w:suppressLineNumbers w:val="0"/>
              <w:spacing w:before="9" w:beforeAutospacing="0" w:afterAutospacing="0"/>
              <w:rPr>
                <w:rFonts w:hint="default"/>
                <w:b/>
                <w:sz w:val="21"/>
              </w:rPr>
            </w:pPr>
          </w:p>
          <w:p>
            <w:pPr>
              <w:pStyle w:val="11"/>
              <w:keepNext w:val="0"/>
              <w:keepLines w:val="0"/>
              <w:suppressLineNumbers w:val="0"/>
              <w:spacing w:beforeAutospacing="0" w:afterAutospacing="0" w:line="244" w:lineRule="auto"/>
              <w:ind w:left="376" w:right="241" w:firstLine="180"/>
              <w:rPr>
                <w:rFonts w:hint="default"/>
                <w:b/>
                <w:sz w:val="21"/>
              </w:rPr>
            </w:pPr>
            <w:r>
              <w:rPr>
                <w:rFonts w:hint="default"/>
                <w:b/>
                <w:sz w:val="21"/>
              </w:rPr>
              <w:t>DIGITAL</w:t>
            </w:r>
            <w:r>
              <w:rPr>
                <w:rFonts w:hint="default"/>
                <w:b/>
                <w:spacing w:val="1"/>
                <w:sz w:val="21"/>
              </w:rPr>
              <w:t xml:space="preserve"> </w:t>
            </w:r>
            <w:r>
              <w:rPr>
                <w:rFonts w:hint="default"/>
                <w:b/>
                <w:sz w:val="21"/>
              </w:rPr>
              <w:t>SKETCHING</w:t>
            </w:r>
          </w:p>
        </w:tc>
        <w:tc>
          <w:tcPr>
            <w:tcW w:w="8376" w:type="dxa"/>
            <w:gridSpan w:val="2"/>
            <w:tcBorders>
              <w:left w:val="single" w:color="000000" w:sz="2" w:space="0"/>
            </w:tcBorders>
          </w:tcPr>
          <w:p>
            <w:pPr>
              <w:pStyle w:val="11"/>
              <w:keepNext w:val="0"/>
              <w:keepLines w:val="0"/>
              <w:suppressLineNumbers w:val="0"/>
              <w:spacing w:before="1" w:beforeAutospacing="0" w:afterAutospacing="0"/>
              <w:rPr>
                <w:rFonts w:hint="default"/>
                <w:b/>
                <w:sz w:val="21"/>
              </w:rPr>
            </w:pPr>
          </w:p>
          <w:p>
            <w:pPr>
              <w:pStyle w:val="11"/>
              <w:keepNext w:val="0"/>
              <w:keepLines w:val="0"/>
              <w:suppressLineNumbers w:val="0"/>
              <w:spacing w:before="1" w:beforeAutospacing="0" w:afterAutospacing="0" w:line="242" w:lineRule="auto"/>
              <w:ind w:left="161" w:right="435"/>
              <w:rPr>
                <w:rFonts w:hint="default"/>
                <w:b/>
                <w:sz w:val="21"/>
              </w:rPr>
            </w:pPr>
            <w:r>
              <w:rPr>
                <w:rFonts w:hint="default"/>
                <w:sz w:val="21"/>
              </w:rPr>
              <w:t>The competition is open to all 2 and 3-dimensional artists. Artworks should be created with</w:t>
            </w:r>
            <w:r>
              <w:rPr>
                <w:rFonts w:hint="default"/>
                <w:spacing w:val="-50"/>
                <w:sz w:val="21"/>
              </w:rPr>
              <w:t xml:space="preserve"> </w:t>
            </w:r>
            <w:r>
              <w:rPr>
                <w:rFonts w:hint="default"/>
                <w:sz w:val="21"/>
              </w:rPr>
              <w:t>digital</w:t>
            </w:r>
            <w:r>
              <w:rPr>
                <w:rFonts w:hint="default"/>
                <w:spacing w:val="-2"/>
                <w:sz w:val="21"/>
              </w:rPr>
              <w:t xml:space="preserve"> </w:t>
            </w:r>
            <w:r>
              <w:rPr>
                <w:rFonts w:hint="default"/>
                <w:sz w:val="21"/>
              </w:rPr>
              <w:t>media,</w:t>
            </w:r>
            <w:r>
              <w:rPr>
                <w:rFonts w:hint="default"/>
                <w:spacing w:val="-1"/>
                <w:sz w:val="21"/>
              </w:rPr>
              <w:t xml:space="preserve"> </w:t>
            </w:r>
            <w:r>
              <w:rPr>
                <w:rFonts w:hint="default"/>
                <w:sz w:val="21"/>
              </w:rPr>
              <w:t>there</w:t>
            </w:r>
            <w:r>
              <w:rPr>
                <w:rFonts w:hint="default"/>
                <w:spacing w:val="-1"/>
                <w:sz w:val="21"/>
              </w:rPr>
              <w:t xml:space="preserve"> </w:t>
            </w:r>
            <w:r>
              <w:rPr>
                <w:rFonts w:hint="default"/>
                <w:sz w:val="21"/>
              </w:rPr>
              <w:t>is</w:t>
            </w:r>
            <w:r>
              <w:rPr>
                <w:rFonts w:hint="default"/>
                <w:spacing w:val="-1"/>
                <w:sz w:val="21"/>
              </w:rPr>
              <w:t xml:space="preserve"> </w:t>
            </w:r>
            <w:r>
              <w:rPr>
                <w:rFonts w:hint="default"/>
                <w:sz w:val="21"/>
              </w:rPr>
              <w:t>no</w:t>
            </w:r>
            <w:r>
              <w:rPr>
                <w:rFonts w:hint="default"/>
                <w:spacing w:val="-1"/>
                <w:sz w:val="21"/>
              </w:rPr>
              <w:t xml:space="preserve"> </w:t>
            </w:r>
            <w:r>
              <w:rPr>
                <w:rFonts w:hint="default"/>
                <w:sz w:val="21"/>
              </w:rPr>
              <w:t>size</w:t>
            </w:r>
            <w:r>
              <w:rPr>
                <w:rFonts w:hint="default"/>
                <w:spacing w:val="-1"/>
                <w:sz w:val="21"/>
              </w:rPr>
              <w:t xml:space="preserve"> </w:t>
            </w:r>
            <w:r>
              <w:rPr>
                <w:rFonts w:hint="default"/>
                <w:sz w:val="21"/>
              </w:rPr>
              <w:t>restriction.</w:t>
            </w:r>
            <w:r>
              <w:rPr>
                <w:rFonts w:hint="default"/>
                <w:spacing w:val="-1"/>
                <w:sz w:val="21"/>
              </w:rPr>
              <w:t xml:space="preserve"> </w:t>
            </w:r>
            <w:r>
              <w:rPr>
                <w:rFonts w:hint="default"/>
                <w:sz w:val="21"/>
              </w:rPr>
              <w:t>Bring</w:t>
            </w:r>
            <w:r>
              <w:rPr>
                <w:rFonts w:hint="default"/>
                <w:spacing w:val="-1"/>
                <w:sz w:val="21"/>
              </w:rPr>
              <w:t xml:space="preserve"> </w:t>
            </w:r>
            <w:r>
              <w:rPr>
                <w:rFonts w:hint="default"/>
                <w:sz w:val="21"/>
              </w:rPr>
              <w:t>a</w:t>
            </w:r>
            <w:r>
              <w:rPr>
                <w:rFonts w:hint="default"/>
                <w:spacing w:val="-1"/>
                <w:sz w:val="21"/>
              </w:rPr>
              <w:t xml:space="preserve"> </w:t>
            </w:r>
            <w:r>
              <w:rPr>
                <w:rFonts w:hint="default"/>
                <w:sz w:val="21"/>
              </w:rPr>
              <w:t>digital</w:t>
            </w:r>
            <w:r>
              <w:rPr>
                <w:rFonts w:hint="default"/>
                <w:spacing w:val="-2"/>
                <w:sz w:val="21"/>
              </w:rPr>
              <w:t xml:space="preserve"> </w:t>
            </w:r>
            <w:r>
              <w:rPr>
                <w:rFonts w:hint="default"/>
                <w:sz w:val="21"/>
              </w:rPr>
              <w:t>pad/laptop.</w:t>
            </w:r>
            <w:r>
              <w:rPr>
                <w:rFonts w:hint="default"/>
                <w:spacing w:val="-3"/>
                <w:sz w:val="21"/>
              </w:rPr>
              <w:t xml:space="preserve"> </w:t>
            </w:r>
            <w:r>
              <w:rPr>
                <w:rFonts w:hint="default"/>
                <w:b/>
                <w:sz w:val="21"/>
              </w:rPr>
              <w:t>Duration:</w:t>
            </w:r>
            <w:r>
              <w:rPr>
                <w:rFonts w:hint="default"/>
                <w:b/>
                <w:spacing w:val="-1"/>
                <w:sz w:val="21"/>
              </w:rPr>
              <w:t xml:space="preserve"> </w:t>
            </w:r>
            <w:r>
              <w:rPr>
                <w:rFonts w:hint="default"/>
                <w:b/>
                <w:sz w:val="21"/>
              </w:rPr>
              <w:t>1</w:t>
            </w:r>
            <w:r>
              <w:rPr>
                <w:rFonts w:hint="default"/>
                <w:b/>
                <w:spacing w:val="-2"/>
                <w:sz w:val="21"/>
              </w:rPr>
              <w:t xml:space="preserve"> </w:t>
            </w:r>
            <w:r>
              <w:rPr>
                <w:rFonts w:hint="default"/>
                <w:b/>
                <w:sz w:val="21"/>
              </w:rPr>
              <w:t>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5" w:hRule="atLeast"/>
        </w:trPr>
        <w:tc>
          <w:tcPr>
            <w:tcW w:w="610" w:type="dxa"/>
          </w:tcPr>
          <w:p>
            <w:pPr>
              <w:pStyle w:val="11"/>
              <w:keepNext w:val="0"/>
              <w:keepLines w:val="0"/>
              <w:suppressLineNumbers w:val="0"/>
              <w:spacing w:before="1" w:beforeAutospacing="0" w:afterAutospacing="0"/>
              <w:rPr>
                <w:rFonts w:hint="default"/>
                <w:b/>
                <w:sz w:val="21"/>
              </w:rPr>
            </w:pPr>
          </w:p>
          <w:p>
            <w:pPr>
              <w:pStyle w:val="11"/>
              <w:keepNext w:val="0"/>
              <w:keepLines w:val="0"/>
              <w:suppressLineNumbers w:val="0"/>
              <w:spacing w:beforeAutospacing="0" w:afterAutospacing="0"/>
              <w:ind w:left="182" w:right="168"/>
              <w:jc w:val="center"/>
              <w:rPr>
                <w:rFonts w:hint="default"/>
                <w:sz w:val="21"/>
              </w:rPr>
            </w:pPr>
            <w:r>
              <w:rPr>
                <w:rFonts w:hint="default"/>
                <w:sz w:val="21"/>
              </w:rPr>
              <w:t>12</w:t>
            </w:r>
          </w:p>
        </w:tc>
        <w:tc>
          <w:tcPr>
            <w:tcW w:w="1917" w:type="dxa"/>
            <w:tcBorders>
              <w:right w:val="single" w:color="000000" w:sz="2"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ind w:left="345"/>
              <w:rPr>
                <w:rFonts w:hint="default"/>
                <w:b/>
                <w:sz w:val="21"/>
              </w:rPr>
            </w:pPr>
            <w:r>
              <w:rPr>
                <w:rFonts w:hint="default"/>
                <w:b/>
                <w:sz w:val="21"/>
              </w:rPr>
              <w:t>SHORT</w:t>
            </w:r>
            <w:r>
              <w:rPr>
                <w:rFonts w:hint="default"/>
                <w:b/>
                <w:spacing w:val="-1"/>
                <w:sz w:val="21"/>
              </w:rPr>
              <w:t xml:space="preserve"> </w:t>
            </w:r>
            <w:r>
              <w:rPr>
                <w:rFonts w:hint="default"/>
                <w:b/>
                <w:sz w:val="21"/>
              </w:rPr>
              <w:t>FILM</w:t>
            </w:r>
          </w:p>
        </w:tc>
        <w:tc>
          <w:tcPr>
            <w:tcW w:w="8376" w:type="dxa"/>
            <w:gridSpan w:val="2"/>
            <w:tcBorders>
              <w:left w:val="single" w:color="000000" w:sz="2" w:space="0"/>
            </w:tcBorders>
          </w:tcPr>
          <w:p>
            <w:pPr>
              <w:keepNext w:val="0"/>
              <w:keepLines w:val="0"/>
              <w:suppressLineNumbers w:val="0"/>
              <w:spacing w:beforeAutospacing="0" w:afterAutospacing="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 Maximum duration for the short film should be 6 minutes including credits and titles </w:t>
            </w:r>
            <w:r>
              <w:rPr>
                <w:rFonts w:hint="default" w:ascii="Times New Roman" w:hAnsi="Times New Roman" w:cs="Times New Roman"/>
                <w:sz w:val="24"/>
                <w:szCs w:val="24"/>
                <w:lang w:val="en-US"/>
              </w:rPr>
              <w:t>.</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 xml:space="preserve">2. Films may be in any language or have no dialogue at all. Non-English language films should have subtitles. </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 xml:space="preserve">3. Ensure that all content in your film (including footage, music, images, props, etc.) is your own. If you include any copyrighted or trademarked content, you must be able to provide written permission for its use. Entries containing any unauthorized content will be disqualified. </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4. Religious-political-gender abuse through films without proper justification will not be encouraged. If any such content is noticed judges can disqualify the films from the competition.</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 xml:space="preserve"> 5. All entries must be submitted in MP4 format (including uploading of the short film and 2 posters) in one drive on or before 13 September 2023, 6 pm. They must share the file to atkc23@cb.amrita.edu</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 xml:space="preserve">6. Film could be shot on any device (mobile or professional camera) not compromising on the HD quality. </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7. Criteria for the judging will be based on Direction (20%), Script (20%), Camera &amp; creativity (20%), acting (20%), Overall coordination (10%).</w:t>
            </w:r>
          </w:p>
          <w:p>
            <w:pPr>
              <w:pStyle w:val="11"/>
              <w:keepNext w:val="0"/>
              <w:keepLines w:val="0"/>
              <w:suppressLineNumbers w:val="0"/>
              <w:spacing w:before="3" w:beforeAutospacing="0" w:afterAutospacing="0"/>
              <w:rPr>
                <w:rFonts w:hint="default"/>
                <w:b/>
                <w:sz w:val="24"/>
              </w:rPr>
            </w:pPr>
          </w:p>
          <w:p>
            <w:pPr>
              <w:keepNext w:val="0"/>
              <w:keepLines w:val="0"/>
              <w:suppressLineNumbers w:val="0"/>
              <w:spacing w:beforeAutospacing="0" w:afterAutospacing="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As part of Gokulashtami 2023</w:t>
            </w:r>
            <w:r>
              <w:rPr>
                <w:rFonts w:hint="default" w:ascii="Times New Roman" w:hAnsi="Times New Roman" w:cs="Times New Roman"/>
                <w:sz w:val="22"/>
                <w:szCs w:val="22"/>
                <w:lang w:val="en-US"/>
              </w:rPr>
              <w:t xml:space="preserve"> ‘Amrita Talkies’ film club of Amrita is happy to conduct two competitions this time for the film and comic aspirants. .</w:t>
            </w:r>
          </w:p>
          <w:p>
            <w:pPr>
              <w:keepNext w:val="0"/>
              <w:keepLines w:val="0"/>
              <w:suppressLineNumbers w:val="0"/>
              <w:spacing w:beforeAutospacing="0" w:afterAutospacing="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Event name</w:t>
            </w:r>
            <w:r>
              <w:rPr>
                <w:rFonts w:hint="default" w:ascii="Times New Roman" w:hAnsi="Times New Roman" w:cs="Times New Roman"/>
                <w:sz w:val="22"/>
                <w:szCs w:val="22"/>
                <w:lang w:val="en-US"/>
              </w:rPr>
              <w:t>: Krishna charith (short film making competition)</w:t>
            </w:r>
          </w:p>
          <w:p>
            <w:pPr>
              <w:keepNext w:val="0"/>
              <w:keepLines w:val="0"/>
              <w:suppressLineNumbers w:val="0"/>
              <w:spacing w:beforeAutospacing="0" w:afterAutospacing="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Theme:</w:t>
            </w:r>
            <w:r>
              <w:rPr>
                <w:rFonts w:hint="default" w:ascii="Times New Roman" w:hAnsi="Times New Roman" w:cs="Times New Roman"/>
                <w:sz w:val="22"/>
                <w:szCs w:val="22"/>
                <w:lang w:val="en-US"/>
              </w:rPr>
              <w:t xml:space="preserve"> Should be based on any sloka or messages from Bhagavad Geetha in the contemporary context.</w:t>
            </w:r>
            <w:r>
              <w:rPr>
                <w:rFonts w:hint="default" w:ascii="Times New Roman" w:hAnsi="Times New Roman" w:cs="Times New Roman"/>
                <w:sz w:val="22"/>
                <w:szCs w:val="22"/>
              </w:rPr>
              <w:t xml:space="preserve"> Your short film should have a story to say and a message to share with the audience which could make them change in a positive way.</w:t>
            </w:r>
          </w:p>
          <w:p>
            <w:pPr>
              <w:keepNext w:val="0"/>
              <w:keepLines w:val="0"/>
              <w:suppressLineNumbers w:val="0"/>
              <w:spacing w:beforeAutospacing="0" w:afterAutospacing="0"/>
              <w:rPr>
                <w:rFonts w:hint="default" w:ascii="Times New Roman" w:hAnsi="Times New Roman" w:cs="Times New Roman"/>
                <w:sz w:val="24"/>
                <w:szCs w:val="24"/>
              </w:rPr>
            </w:pPr>
            <w:r>
              <w:rPr>
                <w:rFonts w:hint="default" w:ascii="Times New Roman" w:hAnsi="Times New Roman" w:cs="Times New Roman"/>
                <w:sz w:val="24"/>
                <w:szCs w:val="24"/>
              </w:rPr>
              <w:t xml:space="preserve">For queries: </w:t>
            </w:r>
            <w:r>
              <w:rPr>
                <w:rFonts w:hint="default"/>
              </w:rPr>
              <w:fldChar w:fldCharType="begin"/>
            </w:r>
            <w:r>
              <w:rPr>
                <w:rFonts w:hint="default"/>
              </w:rPr>
              <w:instrText xml:space="preserve"> HYPERLINK "mailto:atkc23@cb.amrita.edu" </w:instrText>
            </w:r>
            <w:r>
              <w:rPr>
                <w:rFonts w:hint="default"/>
              </w:rPr>
              <w:fldChar w:fldCharType="separate"/>
            </w:r>
            <w:r>
              <w:rPr>
                <w:rStyle w:val="7"/>
                <w:rFonts w:hint="default" w:ascii="Times New Roman" w:hAnsi="Times New Roman" w:cs="Times New Roman"/>
                <w:sz w:val="24"/>
                <w:szCs w:val="24"/>
              </w:rPr>
              <w:t>atkc23@cb.amrita.edu</w:t>
            </w:r>
            <w:r>
              <w:rPr>
                <w:rStyle w:val="7"/>
                <w:rFonts w:hint="default" w:ascii="Times New Roman" w:hAnsi="Times New Roman" w:cs="Times New Roman"/>
                <w:sz w:val="24"/>
                <w:szCs w:val="24"/>
              </w:rPr>
              <w:fldChar w:fldCharType="end"/>
            </w:r>
          </w:p>
          <w:p>
            <w:pPr>
              <w:pStyle w:val="11"/>
              <w:keepNext w:val="0"/>
              <w:keepLines w:val="0"/>
              <w:suppressLineNumbers w:val="0"/>
              <w:spacing w:beforeAutospacing="0" w:afterAutospacing="0" w:line="221" w:lineRule="exact"/>
              <w:ind w:left="5"/>
              <w:jc w:val="both"/>
              <w:rPr>
                <w:rFonts w:hint="default"/>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7" w:hRule="atLeast"/>
        </w:trPr>
        <w:tc>
          <w:tcPr>
            <w:tcW w:w="610" w:type="dxa"/>
          </w:tcPr>
          <w:p>
            <w:pPr>
              <w:pStyle w:val="11"/>
              <w:keepNext w:val="0"/>
              <w:keepLines w:val="0"/>
              <w:suppressLineNumbers w:val="0"/>
              <w:spacing w:beforeAutospacing="0" w:afterAutospacing="0"/>
              <w:ind w:left="182" w:right="168"/>
              <w:jc w:val="center"/>
              <w:rPr>
                <w:rFonts w:hint="default"/>
                <w:sz w:val="21"/>
                <w:lang w:val="en-US"/>
              </w:rPr>
            </w:pPr>
            <w:bookmarkStart w:id="0" w:name="_GoBack"/>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r>
              <w:rPr>
                <w:rFonts w:hint="default"/>
                <w:sz w:val="21"/>
                <w:lang w:val="en-US"/>
              </w:rPr>
              <w:t>13</w:t>
            </w: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p>
          <w:p>
            <w:pPr>
              <w:pStyle w:val="11"/>
              <w:keepNext w:val="0"/>
              <w:keepLines w:val="0"/>
              <w:suppressLineNumbers w:val="0"/>
              <w:spacing w:beforeAutospacing="0" w:afterAutospacing="0"/>
              <w:ind w:left="182" w:right="168"/>
              <w:jc w:val="center"/>
              <w:rPr>
                <w:rFonts w:hint="default"/>
                <w:sz w:val="21"/>
                <w:lang w:val="en-US"/>
              </w:rPr>
            </w:pPr>
            <w:r>
              <w:rPr>
                <w:rFonts w:hint="default"/>
                <w:sz w:val="21"/>
                <w:lang w:val="en-US"/>
              </w:rPr>
              <w:t>14</w:t>
            </w:r>
          </w:p>
          <w:p>
            <w:pPr>
              <w:pStyle w:val="11"/>
              <w:keepNext w:val="0"/>
              <w:keepLines w:val="0"/>
              <w:suppressLineNumbers w:val="0"/>
              <w:spacing w:beforeAutospacing="0" w:afterAutospacing="0"/>
              <w:ind w:left="182" w:right="168"/>
              <w:jc w:val="center"/>
              <w:rPr>
                <w:rFonts w:hint="default"/>
                <w:sz w:val="21"/>
                <w:lang w:val="en-US"/>
              </w:rPr>
            </w:pPr>
          </w:p>
        </w:tc>
        <w:tc>
          <w:tcPr>
            <w:tcW w:w="1917" w:type="dxa"/>
            <w:tcBorders>
              <w:right w:val="single" w:color="000000" w:sz="2" w:space="0"/>
            </w:tcBorders>
          </w:tcPr>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r>
              <w:rPr>
                <w:rFonts w:hint="default" w:ascii="Times New Roman" w:hAnsi="Times New Roman" w:eastAsia="Times New Roman" w:cs="Times New Roman"/>
                <w:b/>
                <w:bCs/>
                <w:color w:val="000000"/>
                <w:sz w:val="24"/>
                <w:szCs w:val="24"/>
                <w:shd w:val="clear" w:fill="FFFFFF"/>
                <w:lang w:val="en-US" w:eastAsia="en-US" w:bidi="ar"/>
              </w:rPr>
              <w:t>DIGITAL POSTER DESIGN</w:t>
            </w: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r>
              <w:rPr>
                <w:rFonts w:hint="default" w:cs="Times New Roman"/>
                <w:b/>
                <w:bCs/>
                <w:color w:val="000000"/>
                <w:sz w:val="24"/>
                <w:szCs w:val="24"/>
                <w:shd w:val="clear" w:fill="FFFFFF"/>
                <w:lang w:val="en-US" w:eastAsia="en-US" w:bidi="ar"/>
              </w:rPr>
              <w:t>ANIME-COMIC</w:t>
            </w:r>
          </w:p>
          <w:p>
            <w:pPr>
              <w:pStyle w:val="11"/>
              <w:keepNext w:val="0"/>
              <w:keepLines w:val="0"/>
              <w:suppressLineNumbers w:val="0"/>
              <w:spacing w:beforeAutospacing="0" w:afterAutospacing="0"/>
              <w:ind w:left="345"/>
              <w:jc w:val="left"/>
              <w:rPr>
                <w:rFonts w:hint="default" w:ascii="Times New Roman" w:hAnsi="Times New Roman" w:eastAsia="Times New Roman" w:cs="Times New Roman"/>
                <w:b/>
                <w:bCs/>
                <w:color w:val="000000"/>
                <w:sz w:val="24"/>
                <w:szCs w:val="24"/>
                <w:shd w:val="clear" w:fill="FFFFFF"/>
                <w:lang w:val="en-US" w:eastAsia="en-US" w:bidi="ar"/>
              </w:rPr>
            </w:pPr>
          </w:p>
        </w:tc>
        <w:tc>
          <w:tcPr>
            <w:tcW w:w="8376" w:type="dxa"/>
            <w:gridSpan w:val="2"/>
            <w:tcBorders>
              <w:left w:val="single" w:color="000000" w:sz="2" w:space="0"/>
            </w:tcBorders>
          </w:tcPr>
          <w:tbl>
            <w:tblPr>
              <w:tblStyle w:val="8"/>
              <w:tblpPr w:leftFromText="180" w:rightFromText="180" w:vertAnchor="text" w:horzAnchor="page" w:tblpX="28" w:tblpY="-183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0"/>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3" w:hRule="atLeast"/>
              </w:trPr>
              <w:tc>
                <w:tcPr>
                  <w:tcW w:w="6600" w:type="dxa"/>
                </w:tcPr>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 xml:space="preserve">The poster design must be original in design. Artwork should be created with digital media The poster must be related from the given theme. </w:t>
                  </w:r>
                </w:p>
                <w:p>
                  <w:pPr>
                    <w:pStyle w:val="11"/>
                    <w:keepNext w:val="0"/>
                    <w:keepLines w:val="0"/>
                    <w:suppressLineNumbers w:val="0"/>
                    <w:bidi w:val="0"/>
                    <w:spacing w:beforeAutospacing="0" w:afterAutospacing="0"/>
                    <w:rPr>
                      <w:rFonts w:hint="default"/>
                      <w:vertAlign w:val="baseline"/>
                      <w:lang w:val="en-US"/>
                    </w:rPr>
                  </w:pPr>
                </w:p>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The finished posters should be 300 DPI with landscape layout.</w:t>
                  </w:r>
                </w:p>
                <w:p>
                  <w:pPr>
                    <w:pStyle w:val="11"/>
                    <w:keepNext w:val="0"/>
                    <w:keepLines w:val="0"/>
                    <w:suppressLineNumbers w:val="0"/>
                    <w:bidi w:val="0"/>
                    <w:spacing w:beforeAutospacing="0" w:afterAutospacing="0"/>
                    <w:rPr>
                      <w:rFonts w:hint="default"/>
                      <w:vertAlign w:val="baseline"/>
                      <w:lang w:val="en-US"/>
                    </w:rPr>
                  </w:pPr>
                </w:p>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 xml:space="preserve">The poster should be available in TIFF. Poster designs containing clip art and downloaded brushes will not be considered by the judges. </w:t>
                  </w:r>
                </w:p>
                <w:p>
                  <w:pPr>
                    <w:pStyle w:val="11"/>
                    <w:keepNext w:val="0"/>
                    <w:keepLines w:val="0"/>
                    <w:suppressLineNumbers w:val="0"/>
                    <w:bidi w:val="0"/>
                    <w:spacing w:beforeAutospacing="0" w:afterAutospacing="0"/>
                    <w:rPr>
                      <w:rFonts w:hint="default"/>
                      <w:vertAlign w:val="baseline"/>
                      <w:lang w:val="en-US"/>
                    </w:rPr>
                  </w:pPr>
                </w:p>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Contestants will be given 2 hours to complete the design.</w:t>
                  </w:r>
                </w:p>
                <w:p>
                  <w:pPr>
                    <w:pStyle w:val="11"/>
                    <w:keepNext w:val="0"/>
                    <w:keepLines w:val="0"/>
                    <w:suppressLineNumbers w:val="0"/>
                    <w:bidi w:val="0"/>
                    <w:spacing w:beforeAutospacing="0" w:afterAutospacing="0"/>
                    <w:rPr>
                      <w:rFonts w:hint="default"/>
                      <w:vertAlign w:val="baseline"/>
                      <w:lang w:val="en-US"/>
                    </w:rPr>
                  </w:pPr>
                </w:p>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 xml:space="preserve"> Each team will have 2 representatives.</w:t>
                  </w:r>
                </w:p>
                <w:p>
                  <w:pPr>
                    <w:pStyle w:val="11"/>
                    <w:keepNext w:val="0"/>
                    <w:keepLines w:val="0"/>
                    <w:suppressLineNumbers w:val="0"/>
                    <w:bidi w:val="0"/>
                    <w:spacing w:beforeAutospacing="0" w:afterAutospacing="0"/>
                    <w:rPr>
                      <w:rFonts w:hint="default"/>
                      <w:vertAlign w:val="baseline"/>
                      <w:lang w:val="en-US"/>
                    </w:rPr>
                  </w:pPr>
                </w:p>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Each representative is required to present an explanation of their work.</w:t>
                  </w:r>
                </w:p>
              </w:tc>
              <w:tc>
                <w:tcPr>
                  <w:tcW w:w="1759" w:type="dxa"/>
                </w:tcPr>
                <w:p>
                  <w:pPr>
                    <w:pStyle w:val="11"/>
                    <w:keepNext w:val="0"/>
                    <w:keepLines w:val="0"/>
                    <w:suppressLineNumbers w:val="0"/>
                    <w:bidi w:val="0"/>
                    <w:spacing w:beforeAutospacing="0" w:afterAutospacing="0"/>
                    <w:rPr>
                      <w:rFonts w:hint="default"/>
                      <w:vertAlign w:val="baseline"/>
                      <w:lang w:val="en-US"/>
                    </w:rPr>
                  </w:pPr>
                  <w:r>
                    <w:rPr>
                      <w:rFonts w:hint="default"/>
                      <w:vertAlign w:val="baseline"/>
                      <w:lang w:val="en-US"/>
                    </w:rPr>
                    <w:t>Originality – 35% Relevance to the theme – 35% Aesthetic Appeal – 30%</w:t>
                  </w:r>
                </w:p>
              </w:tc>
            </w:tr>
          </w:tbl>
          <w:p>
            <w:pPr>
              <w:pStyle w:val="11"/>
              <w:keepNext w:val="0"/>
              <w:keepLines w:val="0"/>
              <w:suppressLineNumbers w:val="0"/>
              <w:spacing w:beforeAutospacing="0" w:afterAutospacing="0" w:line="221" w:lineRule="exact"/>
              <w:ind w:left="5"/>
              <w:jc w:val="both"/>
              <w:rPr>
                <w:rFonts w:hint="default"/>
                <w:sz w:val="21"/>
                <w:lang w:val="en-US"/>
              </w:rPr>
            </w:pPr>
            <w:r>
              <w:rPr>
                <w:rFonts w:hint="default"/>
                <w:sz w:val="21"/>
                <w:lang w:val="en-US"/>
              </w:rPr>
              <w:t xml:space="preserve"> </w:t>
            </w:r>
          </w:p>
          <w:p>
            <w:pPr>
              <w:pStyle w:val="11"/>
              <w:keepNext w:val="0"/>
              <w:keepLines w:val="0"/>
              <w:suppressLineNumbers w:val="0"/>
              <w:bidi w:val="0"/>
              <w:spacing w:beforeAutospacing="0" w:afterAutospacing="0"/>
              <w:rPr>
                <w:rFonts w:hint="default"/>
                <w:lang w:val="en-US"/>
              </w:rPr>
            </w:pPr>
          </w:p>
          <w:p>
            <w:pPr>
              <w:rPr>
                <w:rFonts w:ascii="Times New Roman" w:hAnsi="Times New Roman" w:cs="Times New Roman"/>
                <w:sz w:val="24"/>
                <w:szCs w:val="24"/>
              </w:rPr>
            </w:pPr>
            <w:r>
              <w:rPr>
                <w:rFonts w:ascii="Times New Roman" w:hAnsi="Times New Roman" w:cs="Times New Roman"/>
                <w:sz w:val="24"/>
                <w:szCs w:val="24"/>
              </w:rPr>
              <w:t>Participants must use pencils to create a single comic strip with an imaginary character that conveys a message from the Bhagavad-Gita. They can create the anime of any God (in a standard and culture) or any character of their imagination in the given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1.Paper will be provided to the participants by the coordinators </w:t>
            </w:r>
          </w:p>
          <w:p>
            <w:pPr>
              <w:rPr>
                <w:rFonts w:ascii="Times New Roman" w:hAnsi="Times New Roman" w:cs="Times New Roman"/>
                <w:sz w:val="24"/>
                <w:szCs w:val="24"/>
              </w:rPr>
            </w:pPr>
            <w:r>
              <w:rPr>
                <w:rFonts w:ascii="Times New Roman" w:hAnsi="Times New Roman" w:cs="Times New Roman"/>
                <w:sz w:val="24"/>
                <w:szCs w:val="24"/>
              </w:rPr>
              <w:t>2.No vulgarity should be presented</w:t>
            </w:r>
          </w:p>
          <w:p>
            <w:pPr>
              <w:rPr>
                <w:rFonts w:ascii="Times New Roman" w:hAnsi="Times New Roman" w:cs="Times New Roman"/>
                <w:sz w:val="24"/>
                <w:szCs w:val="24"/>
              </w:rPr>
            </w:pPr>
            <w:r>
              <w:rPr>
                <w:rFonts w:ascii="Times New Roman" w:hAnsi="Times New Roman" w:cs="Times New Roman"/>
                <w:sz w:val="24"/>
                <w:szCs w:val="24"/>
              </w:rPr>
              <w:t>3.Cartoon should be drawn with pencil.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Further details:atkc23@cb.amrita.edu</w:t>
            </w:r>
          </w:p>
          <w:p>
            <w:pPr>
              <w:rPr>
                <w:rFonts w:ascii="Times New Roman" w:hAnsi="Times New Roman" w:cs="Times New Roman"/>
                <w:sz w:val="24"/>
                <w:szCs w:val="24"/>
              </w:rPr>
            </w:pPr>
          </w:p>
          <w:p>
            <w:pPr>
              <w:pStyle w:val="11"/>
              <w:keepNext w:val="0"/>
              <w:keepLines w:val="0"/>
              <w:suppressLineNumbers w:val="0"/>
              <w:bidi w:val="0"/>
              <w:spacing w:beforeAutospacing="0" w:afterAutospacing="0"/>
              <w:rPr>
                <w:rFonts w:hint="default"/>
                <w:lang w:val="en-US"/>
              </w:rPr>
            </w:pPr>
          </w:p>
        </w:tc>
      </w:tr>
      <w:bookmarkEnd w:id="0"/>
    </w:tbl>
    <w:p>
      <w:pPr>
        <w:spacing w:after="0" w:line="221" w:lineRule="exact"/>
        <w:jc w:val="both"/>
        <w:rPr>
          <w:sz w:val="21"/>
        </w:rPr>
        <w:sectPr>
          <w:pgSz w:w="11900" w:h="16850"/>
          <w:pgMar w:top="1600" w:right="320" w:bottom="280" w:left="440" w:header="720" w:footer="720" w:gutter="0"/>
          <w:cols w:space="720" w:num="1"/>
        </w:sectPr>
      </w:pPr>
    </w:p>
    <w:p>
      <w:pPr>
        <w:pStyle w:val="2"/>
      </w:pPr>
      <w:r>
        <w:rPr>
          <w:u w:val="thick"/>
        </w:rPr>
        <w:t>DANCE</w:t>
      </w:r>
      <w:r>
        <w:rPr>
          <w:spacing w:val="7"/>
          <w:u w:val="thick"/>
        </w:rPr>
        <w:t xml:space="preserve"> </w:t>
      </w:r>
      <w:r>
        <w:rPr>
          <w:u w:val="thick"/>
        </w:rPr>
        <w:t>AND</w:t>
      </w:r>
      <w:r>
        <w:rPr>
          <w:spacing w:val="-2"/>
          <w:u w:val="thick"/>
        </w:rPr>
        <w:t xml:space="preserve"> </w:t>
      </w:r>
      <w:r>
        <w:rPr>
          <w:u w:val="thick"/>
        </w:rPr>
        <w:t>MUSIC</w:t>
      </w:r>
    </w:p>
    <w:p>
      <w:pPr>
        <w:pStyle w:val="6"/>
        <w:spacing w:before="1" w:after="1"/>
        <w:ind w:left="0"/>
        <w:rPr>
          <w:b/>
          <w:sz w:val="14"/>
        </w:rPr>
      </w:pPr>
    </w:p>
    <w:tbl>
      <w:tblPr>
        <w:tblStyle w:val="5"/>
        <w:tblW w:w="0" w:type="auto"/>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00"/>
        <w:gridCol w:w="2362"/>
        <w:gridCol w:w="2902"/>
        <w:gridCol w:w="391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8" w:hRule="atLeast"/>
        </w:trPr>
        <w:tc>
          <w:tcPr>
            <w:tcW w:w="1500" w:type="dxa"/>
            <w:tcBorders>
              <w:bottom w:val="single" w:color="000000" w:sz="4" w:space="0"/>
              <w:right w:val="single" w:color="000000" w:sz="4"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ind w:left="434" w:right="429"/>
              <w:jc w:val="center"/>
              <w:rPr>
                <w:rFonts w:hint="default"/>
                <w:b/>
                <w:sz w:val="21"/>
              </w:rPr>
            </w:pPr>
            <w:r>
              <w:rPr>
                <w:rFonts w:hint="default"/>
                <w:b/>
                <w:sz w:val="21"/>
              </w:rPr>
              <w:t>Sl. No.</w:t>
            </w:r>
          </w:p>
        </w:tc>
        <w:tc>
          <w:tcPr>
            <w:tcW w:w="2362" w:type="dxa"/>
            <w:tcBorders>
              <w:left w:val="single" w:color="000000" w:sz="4" w:space="0"/>
              <w:bottom w:val="single" w:color="000000" w:sz="4" w:space="0"/>
              <w:right w:val="single" w:color="000000" w:sz="4"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ind w:left="796" w:right="792"/>
              <w:jc w:val="center"/>
              <w:rPr>
                <w:rFonts w:hint="default"/>
                <w:b/>
                <w:sz w:val="21"/>
              </w:rPr>
            </w:pPr>
            <w:r>
              <w:rPr>
                <w:rFonts w:hint="default"/>
                <w:b/>
                <w:sz w:val="21"/>
              </w:rPr>
              <w:t>EVENT</w:t>
            </w:r>
          </w:p>
        </w:tc>
        <w:tc>
          <w:tcPr>
            <w:tcW w:w="2902" w:type="dxa"/>
            <w:tcBorders>
              <w:left w:val="single" w:color="000000" w:sz="4" w:space="0"/>
              <w:bottom w:val="single" w:color="000000" w:sz="4" w:space="0"/>
              <w:right w:val="single" w:color="000000" w:sz="4"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ind w:left="1077" w:right="1073"/>
              <w:jc w:val="center"/>
              <w:rPr>
                <w:rFonts w:hint="default"/>
                <w:b/>
                <w:sz w:val="21"/>
              </w:rPr>
            </w:pPr>
            <w:r>
              <w:rPr>
                <w:rFonts w:hint="default"/>
                <w:b/>
                <w:sz w:val="21"/>
              </w:rPr>
              <w:t>RULES</w:t>
            </w:r>
          </w:p>
        </w:tc>
        <w:tc>
          <w:tcPr>
            <w:tcW w:w="3913" w:type="dxa"/>
            <w:tcBorders>
              <w:left w:val="single" w:color="000000" w:sz="4" w:space="0"/>
              <w:bottom w:val="single" w:color="000000" w:sz="4" w:space="0"/>
              <w:right w:val="single" w:color="000000" w:sz="4"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ind w:left="896"/>
              <w:rPr>
                <w:rFonts w:hint="default"/>
                <w:b/>
                <w:sz w:val="21"/>
              </w:rPr>
            </w:pPr>
            <w:r>
              <w:rPr>
                <w:rFonts w:hint="default"/>
                <w:b/>
                <w:sz w:val="21"/>
              </w:rPr>
              <w:t>JUDGING</w:t>
            </w:r>
            <w:r>
              <w:rPr>
                <w:rFonts w:hint="default"/>
                <w:b/>
                <w:spacing w:val="13"/>
                <w:sz w:val="21"/>
              </w:rPr>
              <w:t xml:space="preserve"> </w:t>
            </w:r>
            <w:r>
              <w:rPr>
                <w:rFonts w:hint="default"/>
                <w:b/>
                <w:sz w:val="21"/>
              </w:rPr>
              <w:t>CRITERIA</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8" w:hRule="atLeast"/>
        </w:trPr>
        <w:tc>
          <w:tcPr>
            <w:tcW w:w="1500" w:type="dxa"/>
            <w:tcBorders>
              <w:top w:val="single" w:color="000000" w:sz="4" w:space="0"/>
              <w:bottom w:val="single" w:color="000000" w:sz="4" w:space="0"/>
              <w:right w:val="single" w:color="000000" w:sz="4" w:space="0"/>
            </w:tcBorders>
          </w:tcPr>
          <w:p>
            <w:pPr>
              <w:pStyle w:val="11"/>
              <w:keepNext w:val="0"/>
              <w:keepLines w:val="0"/>
              <w:suppressLineNumbers w:val="0"/>
              <w:spacing w:before="2" w:beforeAutospacing="0" w:afterAutospacing="0"/>
              <w:rPr>
                <w:rFonts w:hint="default"/>
                <w:b/>
                <w:sz w:val="32"/>
              </w:rPr>
            </w:pPr>
          </w:p>
          <w:p>
            <w:pPr>
              <w:pStyle w:val="11"/>
              <w:keepNext w:val="0"/>
              <w:keepLines w:val="0"/>
              <w:suppressLineNumbers w:val="0"/>
              <w:spacing w:beforeAutospacing="0" w:afterAutospacing="0"/>
              <w:ind w:left="1"/>
              <w:jc w:val="center"/>
              <w:rPr>
                <w:rFonts w:hint="default"/>
                <w:sz w:val="21"/>
              </w:rPr>
            </w:pPr>
            <w:r>
              <w:rPr>
                <w:rFonts w:hint="default"/>
                <w:w w:val="100"/>
                <w:sz w:val="21"/>
              </w:rPr>
              <w:t>1</w:t>
            </w:r>
          </w:p>
        </w:tc>
        <w:tc>
          <w:tcPr>
            <w:tcW w:w="236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6" w:beforeAutospacing="0" w:afterAutospacing="0"/>
              <w:rPr>
                <w:rFonts w:hint="default"/>
                <w:b/>
                <w:sz w:val="32"/>
              </w:rPr>
            </w:pPr>
          </w:p>
          <w:p>
            <w:pPr>
              <w:pStyle w:val="11"/>
              <w:keepNext w:val="0"/>
              <w:keepLines w:val="0"/>
              <w:suppressLineNumbers w:val="0"/>
              <w:spacing w:before="1" w:beforeAutospacing="0" w:afterAutospacing="0"/>
              <w:ind w:left="100"/>
              <w:rPr>
                <w:rFonts w:hint="default"/>
                <w:b/>
                <w:sz w:val="21"/>
              </w:rPr>
            </w:pPr>
            <w:r>
              <w:rPr>
                <w:rFonts w:hint="default"/>
                <w:b/>
                <w:sz w:val="21"/>
              </w:rPr>
              <w:t>Light</w:t>
            </w:r>
            <w:r>
              <w:rPr>
                <w:rFonts w:hint="default"/>
                <w:b/>
                <w:spacing w:val="2"/>
                <w:sz w:val="21"/>
              </w:rPr>
              <w:t xml:space="preserve"> </w:t>
            </w:r>
            <w:r>
              <w:rPr>
                <w:rFonts w:hint="default"/>
                <w:b/>
                <w:sz w:val="21"/>
              </w:rPr>
              <w:t>Music</w:t>
            </w:r>
            <w:r>
              <w:rPr>
                <w:rFonts w:hint="default"/>
                <w:b/>
                <w:spacing w:val="10"/>
                <w:sz w:val="21"/>
              </w:rPr>
              <w:t xml:space="preserve"> </w:t>
            </w:r>
            <w:r>
              <w:rPr>
                <w:rFonts w:hint="default"/>
                <w:b/>
                <w:sz w:val="21"/>
              </w:rPr>
              <w:t>Solo</w:t>
            </w:r>
          </w:p>
        </w:tc>
        <w:tc>
          <w:tcPr>
            <w:tcW w:w="290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ind w:left="105"/>
              <w:rPr>
                <w:rFonts w:hint="default"/>
                <w:b/>
                <w:sz w:val="21"/>
              </w:rPr>
            </w:pPr>
            <w:r>
              <w:rPr>
                <w:rFonts w:hint="default"/>
                <w:b/>
                <w:sz w:val="21"/>
              </w:rPr>
              <w:t>Max:</w:t>
            </w:r>
            <w:r>
              <w:rPr>
                <w:rFonts w:hint="default"/>
                <w:b/>
                <w:spacing w:val="5"/>
                <w:sz w:val="21"/>
              </w:rPr>
              <w:t xml:space="preserve"> </w:t>
            </w:r>
            <w:r>
              <w:rPr>
                <w:rFonts w:hint="default"/>
                <w:b/>
                <w:sz w:val="21"/>
              </w:rPr>
              <w:t>5</w:t>
            </w:r>
            <w:r>
              <w:rPr>
                <w:rFonts w:hint="default"/>
                <w:b/>
                <w:spacing w:val="10"/>
                <w:sz w:val="21"/>
              </w:rPr>
              <w:t xml:space="preserve"> </w:t>
            </w:r>
            <w:r>
              <w:rPr>
                <w:rFonts w:hint="default"/>
                <w:b/>
                <w:sz w:val="21"/>
              </w:rPr>
              <w:t>minutes</w:t>
            </w:r>
          </w:p>
          <w:p>
            <w:pPr>
              <w:pStyle w:val="11"/>
              <w:keepNext w:val="0"/>
              <w:keepLines w:val="0"/>
              <w:suppressLineNumbers w:val="0"/>
              <w:spacing w:before="4" w:beforeAutospacing="0" w:afterAutospacing="0"/>
              <w:ind w:left="105"/>
              <w:rPr>
                <w:rFonts w:hint="default"/>
                <w:sz w:val="21"/>
              </w:rPr>
            </w:pPr>
            <w:r>
              <w:rPr>
                <w:rFonts w:hint="default"/>
                <w:sz w:val="21"/>
              </w:rPr>
              <w:t>No</w:t>
            </w:r>
            <w:r>
              <w:rPr>
                <w:rFonts w:hint="default"/>
                <w:spacing w:val="5"/>
                <w:sz w:val="21"/>
              </w:rPr>
              <w:t xml:space="preserve"> </w:t>
            </w:r>
            <w:r>
              <w:rPr>
                <w:rFonts w:hint="default"/>
                <w:sz w:val="21"/>
              </w:rPr>
              <w:t>backing</w:t>
            </w:r>
            <w:r>
              <w:rPr>
                <w:rFonts w:hint="default"/>
                <w:spacing w:val="5"/>
                <w:sz w:val="21"/>
              </w:rPr>
              <w:t xml:space="preserve"> </w:t>
            </w:r>
            <w:r>
              <w:rPr>
                <w:rFonts w:hint="default"/>
                <w:sz w:val="21"/>
              </w:rPr>
              <w:t>tracks</w:t>
            </w:r>
          </w:p>
          <w:p>
            <w:pPr>
              <w:pStyle w:val="11"/>
              <w:keepNext w:val="0"/>
              <w:keepLines w:val="0"/>
              <w:suppressLineNumbers w:val="0"/>
              <w:spacing w:before="7" w:beforeAutospacing="0" w:afterAutospacing="0" w:line="235" w:lineRule="auto"/>
              <w:ind w:left="105" w:right="201"/>
              <w:rPr>
                <w:rFonts w:hint="default"/>
                <w:sz w:val="21"/>
              </w:rPr>
            </w:pPr>
            <w:r>
              <w:rPr>
                <w:rFonts w:hint="default"/>
                <w:sz w:val="21"/>
              </w:rPr>
              <w:t>No</w:t>
            </w:r>
            <w:r>
              <w:rPr>
                <w:rFonts w:hint="default"/>
                <w:spacing w:val="3"/>
                <w:sz w:val="21"/>
              </w:rPr>
              <w:t xml:space="preserve"> </w:t>
            </w:r>
            <w:r>
              <w:rPr>
                <w:rFonts w:hint="default"/>
                <w:sz w:val="21"/>
              </w:rPr>
              <w:t>instruments</w:t>
            </w:r>
            <w:r>
              <w:rPr>
                <w:rFonts w:hint="default"/>
                <w:spacing w:val="6"/>
                <w:sz w:val="21"/>
              </w:rPr>
              <w:t xml:space="preserve"> </w:t>
            </w:r>
            <w:r>
              <w:rPr>
                <w:rFonts w:hint="default"/>
                <w:sz w:val="21"/>
              </w:rPr>
              <w:t>allowed</w:t>
            </w:r>
            <w:r>
              <w:rPr>
                <w:rFonts w:hint="default"/>
                <w:spacing w:val="11"/>
                <w:sz w:val="21"/>
              </w:rPr>
              <w:t xml:space="preserve"> </w:t>
            </w:r>
            <w:r>
              <w:rPr>
                <w:rFonts w:hint="default"/>
                <w:sz w:val="21"/>
              </w:rPr>
              <w:t>(to</w:t>
            </w:r>
            <w:r>
              <w:rPr>
                <w:rFonts w:hint="default"/>
                <w:spacing w:val="3"/>
                <w:sz w:val="21"/>
              </w:rPr>
              <w:t xml:space="preserve"> </w:t>
            </w:r>
            <w:r>
              <w:rPr>
                <w:rFonts w:hint="default"/>
                <w:sz w:val="21"/>
              </w:rPr>
              <w:t>be</w:t>
            </w:r>
            <w:r>
              <w:rPr>
                <w:rFonts w:hint="default"/>
                <w:spacing w:val="-50"/>
                <w:sz w:val="21"/>
              </w:rPr>
              <w:t xml:space="preserve"> </w:t>
            </w:r>
            <w:r>
              <w:rPr>
                <w:rFonts w:hint="default"/>
                <w:sz w:val="21"/>
              </w:rPr>
              <w:t>played</w:t>
            </w:r>
            <w:r>
              <w:rPr>
                <w:rFonts w:hint="default"/>
                <w:spacing w:val="4"/>
                <w:sz w:val="21"/>
              </w:rPr>
              <w:t xml:space="preserve"> </w:t>
            </w:r>
            <w:r>
              <w:rPr>
                <w:rFonts w:hint="default"/>
                <w:sz w:val="21"/>
              </w:rPr>
              <w:t>only</w:t>
            </w:r>
            <w:r>
              <w:rPr>
                <w:rFonts w:hint="default"/>
                <w:spacing w:val="2"/>
                <w:sz w:val="21"/>
              </w:rPr>
              <w:t xml:space="preserve"> </w:t>
            </w:r>
            <w:r>
              <w:rPr>
                <w:rFonts w:hint="default"/>
                <w:sz w:val="21"/>
              </w:rPr>
              <w:t>by the</w:t>
            </w:r>
            <w:r>
              <w:rPr>
                <w:rFonts w:hint="default"/>
                <w:spacing w:val="7"/>
                <w:sz w:val="21"/>
              </w:rPr>
              <w:t xml:space="preserve"> </w:t>
            </w:r>
            <w:r>
              <w:rPr>
                <w:rFonts w:hint="default"/>
                <w:sz w:val="21"/>
              </w:rPr>
              <w:t>singer)</w:t>
            </w:r>
          </w:p>
        </w:tc>
        <w:tc>
          <w:tcPr>
            <w:tcW w:w="3913"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line="244" w:lineRule="auto"/>
              <w:ind w:left="257" w:right="262" w:firstLine="55"/>
              <w:jc w:val="both"/>
              <w:rPr>
                <w:rFonts w:hint="default"/>
                <w:sz w:val="21"/>
              </w:rPr>
            </w:pPr>
            <w:r>
              <w:rPr>
                <w:rFonts w:hint="default"/>
                <w:sz w:val="21"/>
              </w:rPr>
              <w:t>Vocal Quality, Pronunciation, Pitching</w:t>
            </w:r>
            <w:r>
              <w:rPr>
                <w:rFonts w:hint="default"/>
                <w:spacing w:val="1"/>
                <w:sz w:val="21"/>
              </w:rPr>
              <w:t xml:space="preserve"> </w:t>
            </w:r>
            <w:r>
              <w:rPr>
                <w:rFonts w:hint="default"/>
                <w:sz w:val="21"/>
              </w:rPr>
              <w:t>(Sruthi), Thalam (Rhythm), Creativity</w:t>
            </w:r>
            <w:r>
              <w:rPr>
                <w:rFonts w:hint="default"/>
                <w:spacing w:val="1"/>
                <w:sz w:val="21"/>
              </w:rPr>
              <w:t xml:space="preserve"> </w:t>
            </w:r>
            <w:r>
              <w:rPr>
                <w:rFonts w:hint="default"/>
                <w:sz w:val="21"/>
              </w:rPr>
              <w:t>(Improvisation/Innovation),</w:t>
            </w:r>
            <w:r>
              <w:rPr>
                <w:rFonts w:hint="default"/>
                <w:spacing w:val="15"/>
                <w:sz w:val="21"/>
              </w:rPr>
              <w:t xml:space="preserve"> </w:t>
            </w:r>
            <w:r>
              <w:rPr>
                <w:rFonts w:hint="default"/>
                <w:spacing w:val="12"/>
                <w:sz w:val="21"/>
              </w:rPr>
              <w:t>the</w:t>
            </w:r>
            <w:r>
              <w:rPr>
                <w:rFonts w:hint="default"/>
                <w:spacing w:val="36"/>
                <w:sz w:val="21"/>
              </w:rPr>
              <w:t xml:space="preserve"> </w:t>
            </w:r>
            <w:r>
              <w:rPr>
                <w:rFonts w:hint="default"/>
                <w:sz w:val="21"/>
              </w:rPr>
              <w:t>overall</w:t>
            </w:r>
          </w:p>
          <w:p>
            <w:pPr>
              <w:pStyle w:val="11"/>
              <w:keepNext w:val="0"/>
              <w:keepLines w:val="0"/>
              <w:suppressLineNumbers w:val="0"/>
              <w:spacing w:beforeAutospacing="0" w:afterAutospacing="0" w:line="229" w:lineRule="exact"/>
              <w:ind w:left="292" w:right="294"/>
              <w:jc w:val="center"/>
              <w:rPr>
                <w:rFonts w:hint="default"/>
                <w:sz w:val="21"/>
              </w:rPr>
            </w:pPr>
            <w:r>
              <w:rPr>
                <w:rFonts w:hint="default"/>
                <w:sz w:val="21"/>
              </w:rPr>
              <w:t>effect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68" w:hRule="atLeast"/>
        </w:trPr>
        <w:tc>
          <w:tcPr>
            <w:tcW w:w="1500" w:type="dxa"/>
            <w:tcBorders>
              <w:top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8" w:beforeAutospacing="0" w:afterAutospacing="0"/>
              <w:rPr>
                <w:rFonts w:hint="default"/>
                <w:b/>
                <w:sz w:val="30"/>
              </w:rPr>
            </w:pPr>
          </w:p>
          <w:p>
            <w:pPr>
              <w:pStyle w:val="11"/>
              <w:keepNext w:val="0"/>
              <w:keepLines w:val="0"/>
              <w:suppressLineNumbers w:val="0"/>
              <w:spacing w:before="1" w:beforeAutospacing="0" w:afterAutospacing="0"/>
              <w:ind w:left="1"/>
              <w:jc w:val="center"/>
              <w:rPr>
                <w:rFonts w:hint="default"/>
                <w:sz w:val="21"/>
              </w:rPr>
            </w:pPr>
            <w:r>
              <w:rPr>
                <w:rFonts w:hint="default"/>
                <w:w w:val="100"/>
                <w:sz w:val="21"/>
              </w:rPr>
              <w:t>2</w:t>
            </w:r>
          </w:p>
        </w:tc>
        <w:tc>
          <w:tcPr>
            <w:tcW w:w="236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8" w:beforeAutospacing="0" w:afterAutospacing="0"/>
              <w:rPr>
                <w:rFonts w:hint="default"/>
                <w:b/>
                <w:sz w:val="30"/>
              </w:rPr>
            </w:pPr>
          </w:p>
          <w:p>
            <w:pPr>
              <w:pStyle w:val="11"/>
              <w:keepNext w:val="0"/>
              <w:keepLines w:val="0"/>
              <w:suppressLineNumbers w:val="0"/>
              <w:spacing w:before="1" w:beforeAutospacing="0" w:afterAutospacing="0"/>
              <w:ind w:left="100"/>
              <w:rPr>
                <w:rFonts w:hint="default"/>
                <w:b/>
                <w:sz w:val="21"/>
              </w:rPr>
            </w:pPr>
            <w:r>
              <w:rPr>
                <w:rFonts w:hint="default"/>
                <w:b/>
                <w:sz w:val="21"/>
              </w:rPr>
              <w:t>Music</w:t>
            </w:r>
            <w:r>
              <w:rPr>
                <w:rFonts w:hint="default"/>
                <w:b/>
                <w:spacing w:val="8"/>
                <w:sz w:val="21"/>
              </w:rPr>
              <w:t xml:space="preserve"> </w:t>
            </w:r>
            <w:r>
              <w:rPr>
                <w:rFonts w:hint="default"/>
                <w:b/>
                <w:sz w:val="21"/>
              </w:rPr>
              <w:t>Group</w:t>
            </w:r>
          </w:p>
        </w:tc>
        <w:tc>
          <w:tcPr>
            <w:tcW w:w="290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line="244" w:lineRule="auto"/>
              <w:ind w:left="105" w:right="96"/>
              <w:rPr>
                <w:rFonts w:hint="default"/>
                <w:sz w:val="21"/>
              </w:rPr>
            </w:pPr>
            <w:r>
              <w:rPr>
                <w:rFonts w:hint="default"/>
                <w:sz w:val="21"/>
              </w:rPr>
              <w:t>A minimum</w:t>
            </w:r>
            <w:r>
              <w:rPr>
                <w:rFonts w:hint="default"/>
                <w:spacing w:val="4"/>
                <w:sz w:val="21"/>
              </w:rPr>
              <w:t xml:space="preserve"> </w:t>
            </w:r>
            <w:r>
              <w:rPr>
                <w:rFonts w:hint="default"/>
                <w:sz w:val="21"/>
              </w:rPr>
              <w:t>of</w:t>
            </w:r>
            <w:r>
              <w:rPr>
                <w:rFonts w:hint="default"/>
                <w:spacing w:val="11"/>
                <w:sz w:val="21"/>
              </w:rPr>
              <w:t xml:space="preserve"> </w:t>
            </w:r>
            <w:r>
              <w:rPr>
                <w:rFonts w:hint="default"/>
                <w:sz w:val="21"/>
              </w:rPr>
              <w:t>two</w:t>
            </w:r>
            <w:r>
              <w:rPr>
                <w:rFonts w:hint="default"/>
                <w:spacing w:val="7"/>
                <w:sz w:val="21"/>
              </w:rPr>
              <w:t xml:space="preserve"> </w:t>
            </w:r>
            <w:r>
              <w:rPr>
                <w:rFonts w:hint="default"/>
                <w:sz w:val="21"/>
              </w:rPr>
              <w:t>vocalists</w:t>
            </w:r>
            <w:r>
              <w:rPr>
                <w:rFonts w:hint="default"/>
                <w:spacing w:val="8"/>
                <w:sz w:val="21"/>
              </w:rPr>
              <w:t xml:space="preserve"> </w:t>
            </w:r>
            <w:r>
              <w:rPr>
                <w:rFonts w:hint="default"/>
                <w:sz w:val="21"/>
              </w:rPr>
              <w:t>in</w:t>
            </w:r>
            <w:r>
              <w:rPr>
                <w:rFonts w:hint="default"/>
                <w:spacing w:val="-49"/>
                <w:sz w:val="21"/>
              </w:rPr>
              <w:t xml:space="preserve"> </w:t>
            </w:r>
            <w:r>
              <w:rPr>
                <w:rFonts w:hint="default"/>
                <w:sz w:val="21"/>
              </w:rPr>
              <w:t>a</w:t>
            </w:r>
            <w:r>
              <w:rPr>
                <w:rFonts w:hint="default"/>
                <w:spacing w:val="-1"/>
                <w:sz w:val="21"/>
              </w:rPr>
              <w:t xml:space="preserve"> </w:t>
            </w:r>
            <w:r>
              <w:rPr>
                <w:rFonts w:hint="default"/>
                <w:sz w:val="21"/>
              </w:rPr>
              <w:t>group</w:t>
            </w:r>
            <w:r>
              <w:rPr>
                <w:rFonts w:hint="default"/>
                <w:spacing w:val="9"/>
                <w:sz w:val="21"/>
              </w:rPr>
              <w:t xml:space="preserve"> </w:t>
            </w:r>
            <w:r>
              <w:rPr>
                <w:rFonts w:hint="default"/>
                <w:sz w:val="21"/>
              </w:rPr>
              <w:t>are</w:t>
            </w:r>
            <w:r>
              <w:rPr>
                <w:rFonts w:hint="default"/>
                <w:spacing w:val="7"/>
                <w:sz w:val="21"/>
              </w:rPr>
              <w:t xml:space="preserve"> </w:t>
            </w:r>
            <w:r>
              <w:rPr>
                <w:rFonts w:hint="default"/>
                <w:sz w:val="21"/>
              </w:rPr>
              <w:t>compulsory.</w:t>
            </w:r>
            <w:r>
              <w:rPr>
                <w:rFonts w:hint="default"/>
                <w:spacing w:val="11"/>
                <w:sz w:val="21"/>
              </w:rPr>
              <w:t xml:space="preserve"> </w:t>
            </w:r>
            <w:r>
              <w:rPr>
                <w:rFonts w:hint="default"/>
                <w:sz w:val="21"/>
              </w:rPr>
              <w:t>Max</w:t>
            </w:r>
            <w:r>
              <w:rPr>
                <w:rFonts w:hint="default"/>
                <w:spacing w:val="9"/>
                <w:sz w:val="21"/>
              </w:rPr>
              <w:t xml:space="preserve"> </w:t>
            </w:r>
            <w:r>
              <w:rPr>
                <w:rFonts w:hint="default"/>
                <w:sz w:val="21"/>
              </w:rPr>
              <w:t>8</w:t>
            </w:r>
            <w:r>
              <w:rPr>
                <w:rFonts w:hint="default"/>
                <w:spacing w:val="-49"/>
                <w:sz w:val="21"/>
              </w:rPr>
              <w:t xml:space="preserve"> </w:t>
            </w:r>
            <w:r>
              <w:rPr>
                <w:rFonts w:hint="default"/>
                <w:sz w:val="21"/>
              </w:rPr>
              <w:t>members including the</w:t>
            </w:r>
            <w:r>
              <w:rPr>
                <w:rFonts w:hint="default"/>
                <w:spacing w:val="1"/>
                <w:sz w:val="21"/>
              </w:rPr>
              <w:t xml:space="preserve"> </w:t>
            </w:r>
            <w:r>
              <w:rPr>
                <w:rFonts w:hint="default"/>
                <w:sz w:val="21"/>
              </w:rPr>
              <w:t>instrumentalist.</w:t>
            </w:r>
          </w:p>
          <w:p>
            <w:pPr>
              <w:pStyle w:val="11"/>
              <w:keepNext w:val="0"/>
              <w:keepLines w:val="0"/>
              <w:suppressLineNumbers w:val="0"/>
              <w:spacing w:beforeAutospacing="0" w:afterAutospacing="0" w:line="244" w:lineRule="auto"/>
              <w:ind w:left="105" w:right="407"/>
              <w:jc w:val="both"/>
              <w:rPr>
                <w:rFonts w:hint="default"/>
                <w:sz w:val="21"/>
              </w:rPr>
            </w:pPr>
            <w:r>
              <w:rPr>
                <w:rFonts w:hint="default"/>
                <w:sz w:val="21"/>
              </w:rPr>
              <w:t>No solo vocalist is allowed.</w:t>
            </w:r>
            <w:r>
              <w:rPr>
                <w:rFonts w:hint="default"/>
                <w:spacing w:val="1"/>
                <w:sz w:val="21"/>
              </w:rPr>
              <w:t xml:space="preserve"> </w:t>
            </w:r>
            <w:r>
              <w:rPr>
                <w:rFonts w:hint="default"/>
                <w:sz w:val="21"/>
              </w:rPr>
              <w:t>Time:6</w:t>
            </w:r>
            <w:r>
              <w:rPr>
                <w:rFonts w:hint="default"/>
                <w:spacing w:val="1"/>
                <w:sz w:val="21"/>
              </w:rPr>
              <w:t xml:space="preserve"> </w:t>
            </w:r>
            <w:r>
              <w:rPr>
                <w:rFonts w:hint="default"/>
                <w:sz w:val="21"/>
              </w:rPr>
              <w:t>minutes</w:t>
            </w:r>
            <w:r>
              <w:rPr>
                <w:rFonts w:hint="default"/>
                <w:spacing w:val="1"/>
                <w:sz w:val="21"/>
              </w:rPr>
              <w:t xml:space="preserve"> </w:t>
            </w:r>
            <w:r>
              <w:rPr>
                <w:rFonts w:hint="default"/>
                <w:sz w:val="21"/>
              </w:rPr>
              <w:t>including</w:t>
            </w:r>
            <w:r>
              <w:rPr>
                <w:rFonts w:hint="default"/>
                <w:spacing w:val="1"/>
                <w:sz w:val="21"/>
              </w:rPr>
              <w:t xml:space="preserve"> </w:t>
            </w:r>
            <w:r>
              <w:rPr>
                <w:rFonts w:hint="default"/>
                <w:sz w:val="21"/>
              </w:rPr>
              <w:t>setup</w:t>
            </w:r>
            <w:r>
              <w:rPr>
                <w:rFonts w:hint="default"/>
                <w:spacing w:val="1"/>
                <w:sz w:val="21"/>
              </w:rPr>
              <w:t xml:space="preserve"> </w:t>
            </w:r>
            <w:r>
              <w:rPr>
                <w:rFonts w:hint="default"/>
                <w:sz w:val="21"/>
              </w:rPr>
              <w:t>time</w:t>
            </w:r>
          </w:p>
          <w:p>
            <w:pPr>
              <w:pStyle w:val="11"/>
              <w:keepNext w:val="0"/>
              <w:keepLines w:val="0"/>
              <w:suppressLineNumbers w:val="0"/>
              <w:spacing w:beforeAutospacing="0" w:afterAutospacing="0" w:line="225" w:lineRule="exact"/>
              <w:ind w:left="105"/>
              <w:rPr>
                <w:rFonts w:hint="default"/>
                <w:sz w:val="21"/>
              </w:rPr>
            </w:pPr>
            <w:r>
              <w:rPr>
                <w:rFonts w:hint="default"/>
                <w:sz w:val="21"/>
              </w:rPr>
              <w:t>NO</w:t>
            </w:r>
            <w:r>
              <w:rPr>
                <w:rFonts w:hint="default"/>
                <w:spacing w:val="11"/>
                <w:sz w:val="21"/>
              </w:rPr>
              <w:t xml:space="preserve"> </w:t>
            </w:r>
            <w:r>
              <w:rPr>
                <w:rFonts w:hint="default"/>
                <w:sz w:val="21"/>
              </w:rPr>
              <w:t>KARAOKE</w:t>
            </w:r>
            <w:r>
              <w:rPr>
                <w:rFonts w:hint="default"/>
                <w:spacing w:val="4"/>
                <w:sz w:val="21"/>
              </w:rPr>
              <w:t xml:space="preserve"> </w:t>
            </w:r>
            <w:r>
              <w:rPr>
                <w:rFonts w:hint="default"/>
                <w:sz w:val="21"/>
              </w:rPr>
              <w:t>ALLOWED</w:t>
            </w:r>
          </w:p>
        </w:tc>
        <w:tc>
          <w:tcPr>
            <w:tcW w:w="3913"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line="244" w:lineRule="auto"/>
              <w:ind w:left="300" w:right="294"/>
              <w:jc w:val="center"/>
              <w:rPr>
                <w:rFonts w:hint="default"/>
                <w:sz w:val="21"/>
              </w:rPr>
            </w:pPr>
            <w:r>
              <w:rPr>
                <w:rFonts w:hint="default"/>
                <w:sz w:val="21"/>
              </w:rPr>
              <w:t>Vocal Clarity, Harmony, Coordination,</w:t>
            </w:r>
            <w:r>
              <w:rPr>
                <w:rFonts w:hint="default"/>
                <w:spacing w:val="-50"/>
                <w:sz w:val="21"/>
              </w:rPr>
              <w:t xml:space="preserve"> </w:t>
            </w:r>
            <w:r>
              <w:rPr>
                <w:rFonts w:hint="default"/>
                <w:sz w:val="21"/>
              </w:rPr>
              <w:t>Pitching (Sruthi), Creativity</w:t>
            </w:r>
            <w:r>
              <w:rPr>
                <w:rFonts w:hint="default"/>
                <w:spacing w:val="1"/>
                <w:sz w:val="21"/>
              </w:rPr>
              <w:t xml:space="preserve"> </w:t>
            </w:r>
            <w:r>
              <w:rPr>
                <w:rFonts w:hint="default"/>
                <w:sz w:val="21"/>
              </w:rPr>
              <w:t>(Improvisation/Innovation), Thalam</w:t>
            </w:r>
            <w:r>
              <w:rPr>
                <w:rFonts w:hint="default"/>
                <w:spacing w:val="1"/>
                <w:sz w:val="21"/>
              </w:rPr>
              <w:t xml:space="preserve"> </w:t>
            </w:r>
            <w:r>
              <w:rPr>
                <w:rFonts w:hint="default"/>
                <w:sz w:val="21"/>
              </w:rPr>
              <w:t>(Rhythm),</w:t>
            </w:r>
            <w:r>
              <w:rPr>
                <w:rFonts w:hint="default"/>
                <w:spacing w:val="-6"/>
                <w:sz w:val="21"/>
              </w:rPr>
              <w:t xml:space="preserve"> </w:t>
            </w:r>
            <w:r>
              <w:rPr>
                <w:rFonts w:hint="default"/>
                <w:sz w:val="21"/>
              </w:rPr>
              <w:t>and</w:t>
            </w:r>
            <w:r>
              <w:rPr>
                <w:rFonts w:hint="default"/>
                <w:spacing w:val="-11"/>
                <w:sz w:val="21"/>
              </w:rPr>
              <w:t xml:space="preserve"> </w:t>
            </w:r>
            <w:r>
              <w:rPr>
                <w:rFonts w:hint="default"/>
                <w:sz w:val="21"/>
              </w:rPr>
              <w:t>overall</w:t>
            </w:r>
            <w:r>
              <w:rPr>
                <w:rFonts w:hint="default"/>
                <w:spacing w:val="-2"/>
                <w:sz w:val="21"/>
              </w:rPr>
              <w:t xml:space="preserve"> </w:t>
            </w:r>
            <w:r>
              <w:rPr>
                <w:rFonts w:hint="default"/>
                <w:sz w:val="21"/>
              </w:rPr>
              <w:t>effect.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20" w:hRule="atLeast"/>
        </w:trPr>
        <w:tc>
          <w:tcPr>
            <w:tcW w:w="1500" w:type="dxa"/>
            <w:tcBorders>
              <w:top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10" w:beforeAutospacing="0" w:afterAutospacing="0"/>
              <w:rPr>
                <w:rFonts w:hint="default"/>
                <w:b/>
                <w:sz w:val="19"/>
              </w:rPr>
            </w:pPr>
          </w:p>
          <w:p>
            <w:pPr>
              <w:pStyle w:val="11"/>
              <w:keepNext w:val="0"/>
              <w:keepLines w:val="0"/>
              <w:suppressLineNumbers w:val="0"/>
              <w:spacing w:beforeAutospacing="0" w:afterAutospacing="0"/>
              <w:ind w:left="1"/>
              <w:jc w:val="center"/>
              <w:rPr>
                <w:rFonts w:hint="default"/>
                <w:sz w:val="21"/>
              </w:rPr>
            </w:pPr>
            <w:r>
              <w:rPr>
                <w:rFonts w:hint="default"/>
                <w:w w:val="100"/>
                <w:sz w:val="21"/>
              </w:rPr>
              <w:t>3</w:t>
            </w:r>
          </w:p>
        </w:tc>
        <w:tc>
          <w:tcPr>
            <w:tcW w:w="236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1" w:beforeAutospacing="0" w:afterAutospacing="0"/>
              <w:rPr>
                <w:rFonts w:hint="default"/>
                <w:b/>
                <w:sz w:val="20"/>
              </w:rPr>
            </w:pPr>
          </w:p>
          <w:p>
            <w:pPr>
              <w:pStyle w:val="11"/>
              <w:keepNext w:val="0"/>
              <w:keepLines w:val="0"/>
              <w:suppressLineNumbers w:val="0"/>
              <w:spacing w:beforeAutospacing="0" w:afterAutospacing="0"/>
              <w:ind w:left="100"/>
              <w:rPr>
                <w:rFonts w:hint="default"/>
                <w:b/>
                <w:sz w:val="21"/>
              </w:rPr>
            </w:pPr>
            <w:r>
              <w:rPr>
                <w:rFonts w:hint="default"/>
                <w:b/>
                <w:sz w:val="21"/>
              </w:rPr>
              <w:t>Classical</w:t>
            </w:r>
            <w:r>
              <w:rPr>
                <w:rFonts w:hint="default"/>
                <w:b/>
                <w:spacing w:val="2"/>
                <w:sz w:val="21"/>
              </w:rPr>
              <w:t xml:space="preserve"> </w:t>
            </w:r>
            <w:r>
              <w:rPr>
                <w:rFonts w:hint="default"/>
                <w:b/>
                <w:sz w:val="21"/>
              </w:rPr>
              <w:t>Music</w:t>
            </w:r>
            <w:r>
              <w:rPr>
                <w:rFonts w:hint="default"/>
                <w:b/>
                <w:spacing w:val="11"/>
                <w:sz w:val="21"/>
              </w:rPr>
              <w:t xml:space="preserve"> </w:t>
            </w:r>
            <w:r>
              <w:rPr>
                <w:rFonts w:hint="default"/>
                <w:b/>
                <w:sz w:val="21"/>
              </w:rPr>
              <w:t>(Solo)</w:t>
            </w:r>
          </w:p>
        </w:tc>
        <w:tc>
          <w:tcPr>
            <w:tcW w:w="290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2" w:beforeAutospacing="0" w:afterAutospacing="0"/>
              <w:rPr>
                <w:rFonts w:hint="default"/>
                <w:b/>
                <w:sz w:val="32"/>
              </w:rPr>
            </w:pPr>
          </w:p>
          <w:p>
            <w:pPr>
              <w:pStyle w:val="11"/>
              <w:keepNext w:val="0"/>
              <w:keepLines w:val="0"/>
              <w:suppressLineNumbers w:val="0"/>
              <w:spacing w:beforeAutospacing="0" w:afterAutospacing="0" w:line="242" w:lineRule="auto"/>
              <w:ind w:left="105" w:right="1231"/>
              <w:rPr>
                <w:rFonts w:hint="default"/>
                <w:sz w:val="21"/>
              </w:rPr>
            </w:pPr>
            <w:r>
              <w:rPr>
                <w:rFonts w:hint="default"/>
                <w:b/>
                <w:sz w:val="21"/>
              </w:rPr>
              <w:t>Max:</w:t>
            </w:r>
            <w:r>
              <w:rPr>
                <w:rFonts w:hint="default"/>
                <w:b/>
                <w:spacing w:val="2"/>
                <w:sz w:val="21"/>
              </w:rPr>
              <w:t xml:space="preserve"> </w:t>
            </w:r>
            <w:r>
              <w:rPr>
                <w:rFonts w:hint="default"/>
                <w:b/>
                <w:sz w:val="21"/>
              </w:rPr>
              <w:t>7</w:t>
            </w:r>
            <w:r>
              <w:rPr>
                <w:rFonts w:hint="default"/>
                <w:b/>
                <w:spacing w:val="3"/>
                <w:sz w:val="21"/>
              </w:rPr>
              <w:t xml:space="preserve"> </w:t>
            </w:r>
            <w:r>
              <w:rPr>
                <w:rFonts w:hint="default"/>
                <w:b/>
                <w:sz w:val="21"/>
              </w:rPr>
              <w:t>minutes</w:t>
            </w:r>
            <w:r>
              <w:rPr>
                <w:rFonts w:hint="default"/>
                <w:b/>
                <w:spacing w:val="1"/>
                <w:sz w:val="21"/>
              </w:rPr>
              <w:t xml:space="preserve"> </w:t>
            </w:r>
            <w:r>
              <w:rPr>
                <w:rFonts w:hint="default"/>
                <w:sz w:val="21"/>
              </w:rPr>
              <w:t>No</w:t>
            </w:r>
            <w:r>
              <w:rPr>
                <w:rFonts w:hint="default"/>
                <w:spacing w:val="2"/>
                <w:sz w:val="21"/>
              </w:rPr>
              <w:t xml:space="preserve"> </w:t>
            </w:r>
            <w:r>
              <w:rPr>
                <w:rFonts w:hint="default"/>
                <w:sz w:val="21"/>
              </w:rPr>
              <w:t>backing</w:t>
            </w:r>
            <w:r>
              <w:rPr>
                <w:rFonts w:hint="default"/>
                <w:spacing w:val="6"/>
                <w:sz w:val="21"/>
              </w:rPr>
              <w:t xml:space="preserve"> </w:t>
            </w:r>
            <w:r>
              <w:rPr>
                <w:rFonts w:hint="default"/>
                <w:sz w:val="21"/>
              </w:rPr>
              <w:t>tracks</w:t>
            </w:r>
            <w:r>
              <w:rPr>
                <w:rFonts w:hint="default"/>
                <w:spacing w:val="-49"/>
                <w:sz w:val="21"/>
              </w:rPr>
              <w:t xml:space="preserve"> </w:t>
            </w:r>
            <w:r>
              <w:rPr>
                <w:rFonts w:hint="default"/>
                <w:sz w:val="21"/>
              </w:rPr>
              <w:t>No</w:t>
            </w:r>
            <w:r>
              <w:rPr>
                <w:rFonts w:hint="default"/>
                <w:spacing w:val="5"/>
                <w:sz w:val="21"/>
              </w:rPr>
              <w:t xml:space="preserve"> </w:t>
            </w:r>
            <w:r>
              <w:rPr>
                <w:rFonts w:hint="default"/>
                <w:sz w:val="21"/>
              </w:rPr>
              <w:t>Instruments;</w:t>
            </w:r>
          </w:p>
          <w:p>
            <w:pPr>
              <w:pStyle w:val="11"/>
              <w:keepNext w:val="0"/>
              <w:keepLines w:val="0"/>
              <w:suppressLineNumbers w:val="0"/>
              <w:spacing w:beforeAutospacing="0" w:afterAutospacing="0"/>
              <w:ind w:left="105"/>
              <w:rPr>
                <w:rFonts w:hint="default"/>
                <w:sz w:val="21"/>
              </w:rPr>
            </w:pPr>
            <w:r>
              <w:rPr>
                <w:rFonts w:hint="default"/>
                <w:sz w:val="21"/>
              </w:rPr>
              <w:t>(Sruthi</w:t>
            </w:r>
            <w:r>
              <w:rPr>
                <w:rFonts w:hint="default"/>
                <w:spacing w:val="-2"/>
                <w:sz w:val="21"/>
              </w:rPr>
              <w:t xml:space="preserve"> </w:t>
            </w:r>
            <w:r>
              <w:rPr>
                <w:rFonts w:hint="default"/>
                <w:sz w:val="21"/>
              </w:rPr>
              <w:t>Box</w:t>
            </w:r>
            <w:r>
              <w:rPr>
                <w:rFonts w:hint="default"/>
                <w:spacing w:val="12"/>
                <w:sz w:val="21"/>
              </w:rPr>
              <w:t xml:space="preserve"> </w:t>
            </w:r>
            <w:r>
              <w:rPr>
                <w:rFonts w:hint="default"/>
                <w:sz w:val="21"/>
              </w:rPr>
              <w:t>allowed.)</w:t>
            </w:r>
          </w:p>
        </w:tc>
        <w:tc>
          <w:tcPr>
            <w:tcW w:w="3913"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line="242" w:lineRule="auto"/>
              <w:ind w:left="98"/>
              <w:rPr>
                <w:rFonts w:hint="default"/>
                <w:sz w:val="21"/>
              </w:rPr>
            </w:pPr>
            <w:r>
              <w:rPr>
                <w:rFonts w:hint="default"/>
                <w:sz w:val="21"/>
              </w:rPr>
              <w:t>Vocal Quality (clarity), Pronunciation</w:t>
            </w:r>
            <w:r>
              <w:rPr>
                <w:rFonts w:hint="default"/>
                <w:spacing w:val="1"/>
                <w:sz w:val="21"/>
              </w:rPr>
              <w:t xml:space="preserve"> </w:t>
            </w:r>
            <w:r>
              <w:rPr>
                <w:rFonts w:hint="default"/>
                <w:sz w:val="21"/>
              </w:rPr>
              <w:t>Pitching</w:t>
            </w:r>
            <w:r>
              <w:rPr>
                <w:rFonts w:hint="default"/>
                <w:spacing w:val="1"/>
                <w:sz w:val="21"/>
              </w:rPr>
              <w:t xml:space="preserve"> </w:t>
            </w:r>
            <w:r>
              <w:rPr>
                <w:rFonts w:hint="default"/>
                <w:sz w:val="21"/>
              </w:rPr>
              <w:t>(Sruthi),</w:t>
            </w:r>
            <w:r>
              <w:rPr>
                <w:rFonts w:hint="default"/>
                <w:spacing w:val="1"/>
                <w:sz w:val="21"/>
              </w:rPr>
              <w:t xml:space="preserve"> </w:t>
            </w:r>
            <w:r>
              <w:rPr>
                <w:rFonts w:hint="default"/>
                <w:sz w:val="21"/>
              </w:rPr>
              <w:t>Thalam (Rhythm),Ragam</w:t>
            </w:r>
            <w:r>
              <w:rPr>
                <w:rFonts w:hint="default"/>
                <w:spacing w:val="-50"/>
                <w:sz w:val="21"/>
              </w:rPr>
              <w:t xml:space="preserve"> </w:t>
            </w:r>
            <w:r>
              <w:rPr>
                <w:rFonts w:hint="default"/>
                <w:sz w:val="21"/>
              </w:rPr>
              <w:t>(melody)</w:t>
            </w:r>
          </w:p>
          <w:p>
            <w:pPr>
              <w:pStyle w:val="11"/>
              <w:keepNext w:val="0"/>
              <w:keepLines w:val="0"/>
              <w:suppressLineNumbers w:val="0"/>
              <w:tabs>
                <w:tab w:val="left" w:pos="1308"/>
                <w:tab w:val="left" w:pos="1721"/>
                <w:tab w:val="left" w:pos="2211"/>
                <w:tab w:val="left" w:pos="3488"/>
              </w:tabs>
              <w:spacing w:before="5" w:beforeAutospacing="0" w:afterAutospacing="0" w:line="242" w:lineRule="auto"/>
              <w:ind w:left="98" w:right="107"/>
              <w:rPr>
                <w:rFonts w:hint="default"/>
                <w:sz w:val="21"/>
              </w:rPr>
            </w:pPr>
            <w:r>
              <w:rPr>
                <w:rFonts w:hint="default"/>
                <w:sz w:val="21"/>
              </w:rPr>
              <w:t>Knowledge</w:t>
            </w:r>
            <w:r>
              <w:rPr>
                <w:rFonts w:hint="default"/>
                <w:spacing w:val="7"/>
                <w:sz w:val="21"/>
              </w:rPr>
              <w:t xml:space="preserve"> </w:t>
            </w:r>
            <w:r>
              <w:rPr>
                <w:rFonts w:hint="default"/>
                <w:sz w:val="21"/>
              </w:rPr>
              <w:t>of</w:t>
            </w:r>
            <w:r>
              <w:rPr>
                <w:rFonts w:hint="default"/>
                <w:spacing w:val="-1"/>
                <w:sz w:val="21"/>
              </w:rPr>
              <w:t xml:space="preserve"> </w:t>
            </w:r>
            <w:r>
              <w:rPr>
                <w:rFonts w:hint="default"/>
                <w:sz w:val="21"/>
              </w:rPr>
              <w:t>the</w:t>
            </w:r>
            <w:r>
              <w:rPr>
                <w:rFonts w:hint="default"/>
                <w:spacing w:val="4"/>
                <w:sz w:val="21"/>
              </w:rPr>
              <w:t xml:space="preserve"> </w:t>
            </w:r>
            <w:r>
              <w:rPr>
                <w:rFonts w:hint="default"/>
                <w:sz w:val="21"/>
              </w:rPr>
              <w:t>Ragam</w:t>
            </w:r>
            <w:r>
              <w:rPr>
                <w:rFonts w:hint="default"/>
                <w:spacing w:val="-6"/>
                <w:sz w:val="21"/>
              </w:rPr>
              <w:t xml:space="preserve"> </w:t>
            </w:r>
            <w:r>
              <w:rPr>
                <w:rFonts w:hint="default"/>
                <w:sz w:val="21"/>
              </w:rPr>
              <w:t>and</w:t>
            </w:r>
            <w:r>
              <w:rPr>
                <w:rFonts w:hint="default"/>
                <w:spacing w:val="2"/>
                <w:sz w:val="21"/>
              </w:rPr>
              <w:t xml:space="preserve"> </w:t>
            </w:r>
            <w:r>
              <w:rPr>
                <w:rFonts w:hint="default"/>
                <w:sz w:val="21"/>
              </w:rPr>
              <w:t>Thalam</w:t>
            </w:r>
            <w:r>
              <w:rPr>
                <w:rFonts w:hint="default"/>
                <w:spacing w:val="1"/>
                <w:sz w:val="21"/>
              </w:rPr>
              <w:t xml:space="preserve"> </w:t>
            </w:r>
            <w:r>
              <w:rPr>
                <w:rFonts w:hint="default"/>
                <w:sz w:val="21"/>
              </w:rPr>
              <w:t>Knowledge</w:t>
            </w:r>
            <w:r>
              <w:rPr>
                <w:rFonts w:hint="default"/>
                <w:sz w:val="21"/>
              </w:rPr>
              <w:tab/>
            </w:r>
            <w:r>
              <w:rPr>
                <w:rFonts w:hint="default"/>
                <w:sz w:val="21"/>
              </w:rPr>
              <w:t>of</w:t>
            </w:r>
            <w:r>
              <w:rPr>
                <w:rFonts w:hint="default"/>
                <w:sz w:val="21"/>
              </w:rPr>
              <w:tab/>
            </w:r>
            <w:r>
              <w:rPr>
                <w:rFonts w:hint="default"/>
                <w:sz w:val="21"/>
              </w:rPr>
              <w:t>the</w:t>
            </w:r>
            <w:r>
              <w:rPr>
                <w:rFonts w:hint="default"/>
                <w:sz w:val="21"/>
              </w:rPr>
              <w:tab/>
            </w:r>
            <w:r>
              <w:rPr>
                <w:rFonts w:hint="default"/>
                <w:sz w:val="21"/>
              </w:rPr>
              <w:t>‘Arohanam’</w:t>
            </w:r>
            <w:r>
              <w:rPr>
                <w:rFonts w:hint="default"/>
                <w:sz w:val="21"/>
              </w:rPr>
              <w:tab/>
            </w:r>
            <w:r>
              <w:rPr>
                <w:rFonts w:hint="default"/>
                <w:spacing w:val="-1"/>
                <w:sz w:val="21"/>
              </w:rPr>
              <w:t>and</w:t>
            </w:r>
            <w:r>
              <w:rPr>
                <w:rFonts w:hint="default"/>
                <w:spacing w:val="-50"/>
                <w:sz w:val="21"/>
              </w:rPr>
              <w:t xml:space="preserve"> </w:t>
            </w:r>
            <w:r>
              <w:rPr>
                <w:rFonts w:hint="default"/>
                <w:sz w:val="21"/>
              </w:rPr>
              <w:t>‘Avarohanam’</w:t>
            </w:r>
          </w:p>
          <w:p>
            <w:pPr>
              <w:pStyle w:val="11"/>
              <w:keepNext w:val="0"/>
              <w:keepLines w:val="0"/>
              <w:suppressLineNumbers w:val="0"/>
              <w:spacing w:beforeAutospacing="0" w:afterAutospacing="0" w:line="231" w:lineRule="exact"/>
              <w:ind w:left="98"/>
              <w:rPr>
                <w:rFonts w:hint="default"/>
                <w:sz w:val="21"/>
              </w:rPr>
            </w:pPr>
            <w:r>
              <w:rPr>
                <w:rFonts w:hint="default"/>
                <w:sz w:val="21"/>
              </w:rPr>
              <w:t>Manodharmam</w:t>
            </w:r>
            <w:r>
              <w:rPr>
                <w:rFonts w:hint="default"/>
                <w:spacing w:val="10"/>
                <w:sz w:val="21"/>
              </w:rPr>
              <w:t xml:space="preserve"> </w:t>
            </w:r>
            <w:r>
              <w:rPr>
                <w:rFonts w:hint="default"/>
                <w:sz w:val="21"/>
              </w:rPr>
              <w:t>(Improvisation)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8" w:hRule="atLeast"/>
        </w:trPr>
        <w:tc>
          <w:tcPr>
            <w:tcW w:w="1500" w:type="dxa"/>
            <w:vMerge w:val="restart"/>
            <w:tcBorders>
              <w:top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3" w:beforeAutospacing="0" w:afterAutospacing="0"/>
              <w:rPr>
                <w:rFonts w:hint="default"/>
                <w:b/>
                <w:sz w:val="17"/>
              </w:rPr>
            </w:pPr>
          </w:p>
          <w:p>
            <w:pPr>
              <w:pStyle w:val="11"/>
              <w:keepNext w:val="0"/>
              <w:keepLines w:val="0"/>
              <w:suppressLineNumbers w:val="0"/>
              <w:spacing w:beforeAutospacing="0" w:afterAutospacing="0"/>
              <w:ind w:left="1"/>
              <w:jc w:val="center"/>
              <w:rPr>
                <w:rFonts w:hint="default"/>
                <w:sz w:val="21"/>
              </w:rPr>
            </w:pPr>
            <w:r>
              <w:rPr>
                <w:rFonts w:hint="default"/>
                <w:w w:val="100"/>
                <w:sz w:val="21"/>
              </w:rPr>
              <w:t>4</w:t>
            </w:r>
          </w:p>
        </w:tc>
        <w:tc>
          <w:tcPr>
            <w:tcW w:w="2362" w:type="dxa"/>
            <w:vMerge w:val="restart"/>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9" w:beforeAutospacing="0" w:afterAutospacing="0"/>
              <w:rPr>
                <w:rFonts w:hint="default"/>
                <w:b/>
                <w:sz w:val="28"/>
              </w:rPr>
            </w:pPr>
          </w:p>
          <w:p>
            <w:pPr>
              <w:pStyle w:val="11"/>
              <w:keepNext w:val="0"/>
              <w:keepLines w:val="0"/>
              <w:suppressLineNumbers w:val="0"/>
              <w:spacing w:beforeAutospacing="0" w:afterAutospacing="0" w:line="247" w:lineRule="auto"/>
              <w:ind w:left="100" w:right="375"/>
              <w:rPr>
                <w:rFonts w:hint="default"/>
                <w:b/>
                <w:sz w:val="21"/>
              </w:rPr>
            </w:pPr>
            <w:r>
              <w:rPr>
                <w:rFonts w:hint="default"/>
                <w:b/>
                <w:sz w:val="21"/>
              </w:rPr>
              <w:t>Instrumental</w:t>
            </w:r>
            <w:r>
              <w:rPr>
                <w:rFonts w:hint="default"/>
                <w:b/>
                <w:spacing w:val="7"/>
                <w:sz w:val="21"/>
              </w:rPr>
              <w:t xml:space="preserve"> </w:t>
            </w:r>
            <w:r>
              <w:rPr>
                <w:rFonts w:hint="default"/>
                <w:b/>
                <w:sz w:val="21"/>
              </w:rPr>
              <w:t>Music-</w:t>
            </w:r>
            <w:r>
              <w:rPr>
                <w:rFonts w:hint="default"/>
                <w:b/>
                <w:spacing w:val="-50"/>
                <w:sz w:val="21"/>
              </w:rPr>
              <w:t xml:space="preserve"> </w:t>
            </w:r>
            <w:r>
              <w:rPr>
                <w:rFonts w:hint="default"/>
                <w:b/>
                <w:sz w:val="21"/>
              </w:rPr>
              <w:t>Percussion</w:t>
            </w:r>
          </w:p>
        </w:tc>
        <w:tc>
          <w:tcPr>
            <w:tcW w:w="2902" w:type="dxa"/>
            <w:vMerge w:val="restart"/>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9" w:beforeAutospacing="0" w:afterAutospacing="0"/>
              <w:rPr>
                <w:rFonts w:hint="default"/>
                <w:b/>
                <w:sz w:val="28"/>
              </w:rPr>
            </w:pPr>
          </w:p>
          <w:p>
            <w:pPr>
              <w:pStyle w:val="11"/>
              <w:keepNext w:val="0"/>
              <w:keepLines w:val="0"/>
              <w:suppressLineNumbers w:val="0"/>
              <w:spacing w:beforeAutospacing="0" w:afterAutospacing="0"/>
              <w:ind w:left="158" w:right="21" w:hanging="53"/>
              <w:rPr>
                <w:rFonts w:hint="default"/>
                <w:sz w:val="21"/>
              </w:rPr>
            </w:pPr>
            <w:r>
              <w:rPr>
                <w:rFonts w:hint="default"/>
                <w:sz w:val="21"/>
              </w:rPr>
              <w:t>Max.</w:t>
            </w:r>
            <w:r>
              <w:rPr>
                <w:rFonts w:hint="default"/>
                <w:spacing w:val="-2"/>
                <w:sz w:val="21"/>
              </w:rPr>
              <w:t xml:space="preserve"> </w:t>
            </w:r>
            <w:r>
              <w:rPr>
                <w:rFonts w:hint="default"/>
                <w:sz w:val="21"/>
              </w:rPr>
              <w:t>6</w:t>
            </w:r>
            <w:r>
              <w:rPr>
                <w:rFonts w:hint="default"/>
                <w:spacing w:val="10"/>
                <w:sz w:val="21"/>
              </w:rPr>
              <w:t xml:space="preserve"> </w:t>
            </w:r>
            <w:r>
              <w:rPr>
                <w:rFonts w:hint="default"/>
                <w:sz w:val="21"/>
              </w:rPr>
              <w:t>minutes</w:t>
            </w:r>
            <w:r>
              <w:rPr>
                <w:rFonts w:hint="default"/>
                <w:spacing w:val="9"/>
                <w:sz w:val="21"/>
              </w:rPr>
              <w:t xml:space="preserve"> </w:t>
            </w:r>
            <w:r>
              <w:rPr>
                <w:rFonts w:hint="default"/>
                <w:sz w:val="21"/>
              </w:rPr>
              <w:t>including</w:t>
            </w:r>
            <w:r>
              <w:rPr>
                <w:rFonts w:hint="default"/>
                <w:spacing w:val="5"/>
                <w:sz w:val="21"/>
              </w:rPr>
              <w:t xml:space="preserve"> </w:t>
            </w:r>
            <w:r>
              <w:rPr>
                <w:rFonts w:hint="default"/>
                <w:sz w:val="21"/>
              </w:rPr>
              <w:t>set-up</w:t>
            </w:r>
            <w:r>
              <w:rPr>
                <w:rFonts w:hint="default"/>
                <w:spacing w:val="-49"/>
                <w:sz w:val="21"/>
              </w:rPr>
              <w:t xml:space="preserve"> </w:t>
            </w:r>
            <w:r>
              <w:rPr>
                <w:rFonts w:hint="default"/>
                <w:sz w:val="21"/>
              </w:rPr>
              <w:t>time</w:t>
            </w:r>
          </w:p>
        </w:tc>
        <w:tc>
          <w:tcPr>
            <w:tcW w:w="3913"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ind w:left="98" w:right="635"/>
              <w:rPr>
                <w:rFonts w:hint="default"/>
                <w:sz w:val="21"/>
              </w:rPr>
            </w:pPr>
            <w:r>
              <w:rPr>
                <w:rFonts w:hint="default"/>
                <w:sz w:val="21"/>
              </w:rPr>
              <w:t>Note:</w:t>
            </w:r>
            <w:r>
              <w:rPr>
                <w:rFonts w:hint="default"/>
                <w:spacing w:val="3"/>
                <w:sz w:val="21"/>
              </w:rPr>
              <w:t xml:space="preserve"> </w:t>
            </w:r>
            <w:r>
              <w:rPr>
                <w:rFonts w:hint="default"/>
                <w:sz w:val="21"/>
              </w:rPr>
              <w:t>clarity,</w:t>
            </w:r>
            <w:r>
              <w:rPr>
                <w:rFonts w:hint="default"/>
                <w:spacing w:val="6"/>
                <w:sz w:val="21"/>
              </w:rPr>
              <w:t xml:space="preserve"> </w:t>
            </w:r>
            <w:r>
              <w:rPr>
                <w:rFonts w:hint="default"/>
                <w:sz w:val="21"/>
              </w:rPr>
              <w:t>Command</w:t>
            </w:r>
            <w:r>
              <w:rPr>
                <w:rFonts w:hint="default"/>
                <w:spacing w:val="5"/>
                <w:sz w:val="21"/>
              </w:rPr>
              <w:t xml:space="preserve"> </w:t>
            </w:r>
            <w:r>
              <w:rPr>
                <w:rFonts w:hint="default"/>
                <w:sz w:val="21"/>
              </w:rPr>
              <w:t>over the</w:t>
            </w:r>
            <w:r>
              <w:rPr>
                <w:rFonts w:hint="default"/>
                <w:spacing w:val="1"/>
                <w:sz w:val="21"/>
              </w:rPr>
              <w:t xml:space="preserve"> </w:t>
            </w:r>
            <w:r>
              <w:rPr>
                <w:rFonts w:hint="default"/>
                <w:sz w:val="21"/>
              </w:rPr>
              <w:t>instrument, Perfection, Improvisation</w:t>
            </w:r>
            <w:r>
              <w:rPr>
                <w:rFonts w:hint="default"/>
                <w:spacing w:val="-50"/>
                <w:sz w:val="21"/>
              </w:rPr>
              <w:t xml:space="preserve"> </w:t>
            </w:r>
            <w:r>
              <w:rPr>
                <w:rFonts w:hint="default"/>
                <w:sz w:val="21"/>
              </w:rPr>
              <w:t>Thalam</w:t>
            </w:r>
            <w:r>
              <w:rPr>
                <w:rFonts w:hint="default"/>
                <w:spacing w:val="-7"/>
                <w:sz w:val="21"/>
              </w:rPr>
              <w:t xml:space="preserve"> </w:t>
            </w:r>
            <w:r>
              <w:rPr>
                <w:rFonts w:hint="default"/>
                <w:sz w:val="21"/>
              </w:rPr>
              <w:t>(Rhythm).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2" w:hRule="atLeast"/>
        </w:trPr>
        <w:tc>
          <w:tcPr>
            <w:tcW w:w="1500" w:type="dxa"/>
            <w:vMerge w:val="continue"/>
            <w:tcBorders>
              <w:top w:val="nil"/>
              <w:bottom w:val="single" w:color="000000" w:sz="4" w:space="0"/>
              <w:right w:val="single" w:color="000000" w:sz="4" w:space="0"/>
            </w:tcBorders>
          </w:tcPr>
          <w:p>
            <w:pPr>
              <w:keepNext w:val="0"/>
              <w:keepLines w:val="0"/>
              <w:suppressLineNumbers w:val="0"/>
              <w:spacing w:beforeAutospacing="0" w:afterAutospacing="0"/>
              <w:rPr>
                <w:rFonts w:hint="default"/>
                <w:sz w:val="2"/>
                <w:szCs w:val="2"/>
              </w:rPr>
            </w:pPr>
          </w:p>
        </w:tc>
        <w:tc>
          <w:tcPr>
            <w:tcW w:w="2362" w:type="dxa"/>
            <w:vMerge w:val="continue"/>
            <w:tcBorders>
              <w:top w:val="nil"/>
              <w:left w:val="single" w:color="000000" w:sz="4" w:space="0"/>
              <w:bottom w:val="single" w:color="000000" w:sz="4" w:space="0"/>
              <w:right w:val="single" w:color="000000" w:sz="4" w:space="0"/>
            </w:tcBorders>
          </w:tcPr>
          <w:p>
            <w:pPr>
              <w:keepNext w:val="0"/>
              <w:keepLines w:val="0"/>
              <w:suppressLineNumbers w:val="0"/>
              <w:spacing w:beforeAutospacing="0" w:afterAutospacing="0"/>
              <w:rPr>
                <w:rFonts w:hint="default"/>
                <w:sz w:val="2"/>
                <w:szCs w:val="2"/>
              </w:rPr>
            </w:pPr>
          </w:p>
        </w:tc>
        <w:tc>
          <w:tcPr>
            <w:tcW w:w="2902" w:type="dxa"/>
            <w:vMerge w:val="continue"/>
            <w:tcBorders>
              <w:top w:val="nil"/>
              <w:left w:val="single" w:color="000000" w:sz="4" w:space="0"/>
              <w:bottom w:val="single" w:color="000000" w:sz="4" w:space="0"/>
              <w:right w:val="single" w:color="000000" w:sz="4" w:space="0"/>
            </w:tcBorders>
          </w:tcPr>
          <w:p>
            <w:pPr>
              <w:keepNext w:val="0"/>
              <w:keepLines w:val="0"/>
              <w:suppressLineNumbers w:val="0"/>
              <w:spacing w:beforeAutospacing="0" w:afterAutospacing="0"/>
              <w:rPr>
                <w:rFonts w:hint="default"/>
                <w:sz w:val="2"/>
                <w:szCs w:val="2"/>
              </w:rPr>
            </w:pPr>
          </w:p>
        </w:tc>
        <w:tc>
          <w:tcPr>
            <w:tcW w:w="3913" w:type="dxa"/>
            <w:vMerge w:val="restart"/>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1" w:beforeAutospacing="0" w:afterAutospacing="0" w:line="244" w:lineRule="auto"/>
              <w:ind w:left="98" w:right="95"/>
              <w:jc w:val="both"/>
              <w:rPr>
                <w:rFonts w:hint="default"/>
                <w:sz w:val="21"/>
              </w:rPr>
            </w:pPr>
            <w:r>
              <w:rPr>
                <w:rFonts w:hint="default"/>
                <w:sz w:val="21"/>
              </w:rPr>
              <w:t>Note:</w:t>
            </w:r>
            <w:r>
              <w:rPr>
                <w:rFonts w:hint="default"/>
                <w:spacing w:val="1"/>
                <w:sz w:val="21"/>
              </w:rPr>
              <w:t xml:space="preserve"> </w:t>
            </w:r>
            <w:r>
              <w:rPr>
                <w:rFonts w:hint="default"/>
                <w:sz w:val="21"/>
              </w:rPr>
              <w:t>clarity,</w:t>
            </w:r>
            <w:r>
              <w:rPr>
                <w:rFonts w:hint="default"/>
                <w:spacing w:val="1"/>
                <w:sz w:val="21"/>
              </w:rPr>
              <w:t xml:space="preserve"> </w:t>
            </w:r>
            <w:r>
              <w:rPr>
                <w:rFonts w:hint="default"/>
                <w:sz w:val="21"/>
              </w:rPr>
              <w:t>Command</w:t>
            </w:r>
            <w:r>
              <w:rPr>
                <w:rFonts w:hint="default"/>
                <w:spacing w:val="1"/>
                <w:sz w:val="21"/>
              </w:rPr>
              <w:t xml:space="preserve"> </w:t>
            </w:r>
            <w:r>
              <w:rPr>
                <w:rFonts w:hint="default"/>
                <w:sz w:val="21"/>
              </w:rPr>
              <w:t>over</w:t>
            </w:r>
            <w:r>
              <w:rPr>
                <w:rFonts w:hint="default"/>
                <w:spacing w:val="1"/>
                <w:sz w:val="21"/>
              </w:rPr>
              <w:t xml:space="preserve"> </w:t>
            </w:r>
            <w:r>
              <w:rPr>
                <w:rFonts w:hint="default"/>
                <w:sz w:val="21"/>
              </w:rPr>
              <w:t>the</w:t>
            </w:r>
            <w:r>
              <w:rPr>
                <w:rFonts w:hint="default"/>
                <w:spacing w:val="1"/>
                <w:sz w:val="21"/>
              </w:rPr>
              <w:t xml:space="preserve"> </w:t>
            </w:r>
            <w:r>
              <w:rPr>
                <w:rFonts w:hint="default"/>
                <w:sz w:val="21"/>
              </w:rPr>
              <w:t>instrument,</w:t>
            </w:r>
            <w:r>
              <w:rPr>
                <w:rFonts w:hint="default"/>
                <w:spacing w:val="1"/>
                <w:sz w:val="21"/>
              </w:rPr>
              <w:t xml:space="preserve"> </w:t>
            </w:r>
            <w:r>
              <w:rPr>
                <w:rFonts w:hint="default"/>
                <w:sz w:val="21"/>
              </w:rPr>
              <w:t>Perfection,</w:t>
            </w:r>
            <w:r>
              <w:rPr>
                <w:rFonts w:hint="default"/>
                <w:spacing w:val="1"/>
                <w:sz w:val="21"/>
              </w:rPr>
              <w:t xml:space="preserve"> </w:t>
            </w:r>
            <w:r>
              <w:rPr>
                <w:rFonts w:hint="default"/>
                <w:sz w:val="21"/>
              </w:rPr>
              <w:t>Improvisation</w:t>
            </w:r>
            <w:r>
              <w:rPr>
                <w:rFonts w:hint="default"/>
                <w:spacing w:val="-50"/>
                <w:sz w:val="21"/>
              </w:rPr>
              <w:t xml:space="preserve"> </w:t>
            </w:r>
            <w:r>
              <w:rPr>
                <w:rFonts w:hint="default"/>
                <w:sz w:val="21"/>
              </w:rPr>
              <w:t>Thalam</w:t>
            </w:r>
            <w:r>
              <w:rPr>
                <w:rFonts w:hint="default"/>
                <w:spacing w:val="-2"/>
                <w:sz w:val="21"/>
              </w:rPr>
              <w:t xml:space="preserve"> </w:t>
            </w:r>
            <w:r>
              <w:rPr>
                <w:rFonts w:hint="default"/>
                <w:sz w:val="21"/>
              </w:rPr>
              <w:t>(Rhythm), Ragam</w:t>
            </w:r>
            <w:r>
              <w:rPr>
                <w:rFonts w:hint="default"/>
                <w:spacing w:val="-4"/>
                <w:sz w:val="21"/>
              </w:rPr>
              <w:t xml:space="preserve"> </w:t>
            </w:r>
            <w:r>
              <w:rPr>
                <w:rFonts w:hint="default"/>
                <w:sz w:val="21"/>
              </w:rPr>
              <w:t>(melody)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1" w:hRule="atLeast"/>
        </w:trPr>
        <w:tc>
          <w:tcPr>
            <w:tcW w:w="1500" w:type="dxa"/>
            <w:tcBorders>
              <w:top w:val="single" w:color="000000" w:sz="4" w:space="0"/>
              <w:bottom w:val="single" w:color="000000" w:sz="4" w:space="0"/>
              <w:right w:val="single" w:color="000000" w:sz="4" w:space="0"/>
            </w:tcBorders>
          </w:tcPr>
          <w:p>
            <w:pPr>
              <w:pStyle w:val="11"/>
              <w:keepNext w:val="0"/>
              <w:keepLines w:val="0"/>
              <w:suppressLineNumbers w:val="0"/>
              <w:spacing w:before="5" w:beforeAutospacing="0" w:afterAutospacing="0"/>
              <w:rPr>
                <w:rFonts w:hint="default"/>
                <w:b/>
                <w:sz w:val="20"/>
              </w:rPr>
            </w:pPr>
          </w:p>
          <w:p>
            <w:pPr>
              <w:pStyle w:val="11"/>
              <w:keepNext w:val="0"/>
              <w:keepLines w:val="0"/>
              <w:suppressLineNumbers w:val="0"/>
              <w:spacing w:beforeAutospacing="0" w:afterAutospacing="0"/>
              <w:ind w:left="1"/>
              <w:jc w:val="center"/>
              <w:rPr>
                <w:rFonts w:hint="default"/>
                <w:sz w:val="21"/>
              </w:rPr>
            </w:pPr>
            <w:r>
              <w:rPr>
                <w:rFonts w:hint="default"/>
                <w:w w:val="100"/>
                <w:sz w:val="21"/>
              </w:rPr>
              <w:t>5</w:t>
            </w:r>
          </w:p>
        </w:tc>
        <w:tc>
          <w:tcPr>
            <w:tcW w:w="236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ind w:left="100" w:right="375"/>
              <w:rPr>
                <w:rFonts w:hint="default"/>
                <w:b/>
                <w:sz w:val="21"/>
              </w:rPr>
            </w:pPr>
            <w:r>
              <w:rPr>
                <w:rFonts w:hint="default"/>
                <w:b/>
                <w:sz w:val="21"/>
              </w:rPr>
              <w:t>Instrumental</w:t>
            </w:r>
            <w:r>
              <w:rPr>
                <w:rFonts w:hint="default"/>
                <w:b/>
                <w:spacing w:val="7"/>
                <w:sz w:val="21"/>
              </w:rPr>
              <w:t xml:space="preserve"> </w:t>
            </w:r>
            <w:r>
              <w:rPr>
                <w:rFonts w:hint="default"/>
                <w:b/>
                <w:sz w:val="21"/>
              </w:rPr>
              <w:t>Music-</w:t>
            </w:r>
            <w:r>
              <w:rPr>
                <w:rFonts w:hint="default"/>
                <w:b/>
                <w:spacing w:val="-50"/>
                <w:sz w:val="21"/>
              </w:rPr>
              <w:t xml:space="preserve"> </w:t>
            </w:r>
            <w:r>
              <w:rPr>
                <w:rFonts w:hint="default"/>
                <w:b/>
                <w:sz w:val="21"/>
              </w:rPr>
              <w:t>Nonpercussion</w:t>
            </w:r>
          </w:p>
        </w:tc>
        <w:tc>
          <w:tcPr>
            <w:tcW w:w="2902" w:type="dxa"/>
            <w:vMerge w:val="continue"/>
            <w:tcBorders>
              <w:top w:val="nil"/>
              <w:left w:val="single" w:color="000000" w:sz="4" w:space="0"/>
              <w:bottom w:val="single" w:color="000000" w:sz="4" w:space="0"/>
              <w:right w:val="single" w:color="000000" w:sz="4" w:space="0"/>
            </w:tcBorders>
          </w:tcPr>
          <w:p>
            <w:pPr>
              <w:keepNext w:val="0"/>
              <w:keepLines w:val="0"/>
              <w:suppressLineNumbers w:val="0"/>
              <w:spacing w:beforeAutospacing="0" w:afterAutospacing="0"/>
              <w:rPr>
                <w:rFonts w:hint="default"/>
                <w:sz w:val="2"/>
                <w:szCs w:val="2"/>
              </w:rPr>
            </w:pPr>
          </w:p>
        </w:tc>
        <w:tc>
          <w:tcPr>
            <w:tcW w:w="3913" w:type="dxa"/>
            <w:vMerge w:val="continue"/>
            <w:tcBorders>
              <w:top w:val="nil"/>
              <w:left w:val="single" w:color="000000" w:sz="4" w:space="0"/>
              <w:bottom w:val="single" w:color="000000" w:sz="4" w:space="0"/>
              <w:right w:val="single" w:color="000000" w:sz="4" w:space="0"/>
            </w:tcBorders>
          </w:tcPr>
          <w:p>
            <w:pPr>
              <w:keepNext w:val="0"/>
              <w:keepLines w:val="0"/>
              <w:suppressLineNumbers w:val="0"/>
              <w:spacing w:beforeAutospacing="0" w:afterAutospacing="0"/>
              <w:rPr>
                <w:rFonts w:hint="default"/>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8" w:hRule="atLeast"/>
        </w:trPr>
        <w:tc>
          <w:tcPr>
            <w:tcW w:w="1500" w:type="dxa"/>
            <w:tcBorders>
              <w:top w:val="single" w:color="000000" w:sz="4" w:space="0"/>
              <w:bottom w:val="single" w:color="000000" w:sz="4" w:space="0"/>
              <w:right w:val="single" w:color="000000" w:sz="4" w:space="0"/>
            </w:tcBorders>
          </w:tcPr>
          <w:p>
            <w:pPr>
              <w:pStyle w:val="11"/>
              <w:keepNext w:val="0"/>
              <w:keepLines w:val="0"/>
              <w:suppressLineNumbers w:val="0"/>
              <w:spacing w:before="3" w:beforeAutospacing="0" w:afterAutospacing="0"/>
              <w:rPr>
                <w:rFonts w:hint="default"/>
                <w:b/>
                <w:sz w:val="21"/>
              </w:rPr>
            </w:pPr>
          </w:p>
          <w:p>
            <w:pPr>
              <w:pStyle w:val="11"/>
              <w:keepNext w:val="0"/>
              <w:keepLines w:val="0"/>
              <w:suppressLineNumbers w:val="0"/>
              <w:spacing w:before="1" w:beforeAutospacing="0" w:afterAutospacing="0"/>
              <w:ind w:left="1"/>
              <w:jc w:val="center"/>
              <w:rPr>
                <w:rFonts w:hint="default"/>
                <w:sz w:val="21"/>
              </w:rPr>
            </w:pPr>
            <w:r>
              <w:rPr>
                <w:rFonts w:hint="default"/>
                <w:w w:val="100"/>
                <w:sz w:val="21"/>
              </w:rPr>
              <w:t>6</w:t>
            </w:r>
          </w:p>
        </w:tc>
        <w:tc>
          <w:tcPr>
            <w:tcW w:w="236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8" w:beforeAutospacing="0" w:afterAutospacing="0"/>
              <w:rPr>
                <w:rFonts w:hint="default"/>
                <w:b/>
                <w:sz w:val="21"/>
              </w:rPr>
            </w:pPr>
          </w:p>
          <w:p>
            <w:pPr>
              <w:pStyle w:val="11"/>
              <w:keepNext w:val="0"/>
              <w:keepLines w:val="0"/>
              <w:suppressLineNumbers w:val="0"/>
              <w:spacing w:beforeAutospacing="0" w:afterAutospacing="0"/>
              <w:ind w:left="100"/>
              <w:rPr>
                <w:rFonts w:hint="default"/>
                <w:b/>
                <w:sz w:val="21"/>
              </w:rPr>
            </w:pPr>
            <w:r>
              <w:rPr>
                <w:rFonts w:hint="default"/>
                <w:b/>
                <w:sz w:val="21"/>
                <w:lang w:val="en-US"/>
              </w:rPr>
              <w:t xml:space="preserve">Classical Solo </w:t>
            </w:r>
            <w:r>
              <w:rPr>
                <w:rFonts w:hint="default"/>
                <w:b/>
                <w:sz w:val="21"/>
              </w:rPr>
              <w:t>Dance</w:t>
            </w:r>
          </w:p>
        </w:tc>
        <w:tc>
          <w:tcPr>
            <w:tcW w:w="290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123" w:beforeAutospacing="0" w:afterAutospacing="0"/>
              <w:ind w:left="105" w:right="788"/>
              <w:rPr>
                <w:rFonts w:hint="default"/>
                <w:sz w:val="21"/>
              </w:rPr>
            </w:pPr>
            <w:r>
              <w:rPr>
                <w:rFonts w:hint="default"/>
                <w:sz w:val="21"/>
              </w:rPr>
              <w:t>Max</w:t>
            </w:r>
            <w:r>
              <w:rPr>
                <w:rFonts w:hint="default"/>
                <w:spacing w:val="8"/>
                <w:sz w:val="21"/>
              </w:rPr>
              <w:t xml:space="preserve"> </w:t>
            </w:r>
            <w:r>
              <w:rPr>
                <w:rFonts w:hint="default"/>
                <w:sz w:val="21"/>
              </w:rPr>
              <w:t>event</w:t>
            </w:r>
            <w:r>
              <w:rPr>
                <w:rFonts w:hint="default"/>
                <w:spacing w:val="3"/>
                <w:sz w:val="21"/>
              </w:rPr>
              <w:t xml:space="preserve"> </w:t>
            </w:r>
            <w:r>
              <w:rPr>
                <w:rFonts w:hint="default"/>
                <w:sz w:val="21"/>
              </w:rPr>
              <w:t>duration:</w:t>
            </w:r>
            <w:r>
              <w:rPr>
                <w:rFonts w:hint="default"/>
                <w:spacing w:val="2"/>
                <w:sz w:val="21"/>
              </w:rPr>
              <w:t xml:space="preserve"> </w:t>
            </w:r>
            <w:r>
              <w:rPr>
                <w:rFonts w:hint="default"/>
                <w:sz w:val="21"/>
              </w:rPr>
              <w:t>10</w:t>
            </w:r>
            <w:r>
              <w:rPr>
                <w:rFonts w:hint="default"/>
                <w:spacing w:val="-49"/>
                <w:sz w:val="21"/>
              </w:rPr>
              <w:t xml:space="preserve"> </w:t>
            </w:r>
            <w:r>
              <w:rPr>
                <w:rFonts w:hint="default"/>
                <w:sz w:val="21"/>
              </w:rPr>
              <w:t>minutes</w:t>
            </w:r>
          </w:p>
          <w:p>
            <w:pPr>
              <w:pStyle w:val="11"/>
              <w:keepNext w:val="0"/>
              <w:keepLines w:val="0"/>
              <w:suppressLineNumbers w:val="0"/>
              <w:spacing w:before="123" w:beforeAutospacing="0" w:afterAutospacing="0"/>
              <w:ind w:left="105" w:right="788"/>
              <w:rPr>
                <w:rFonts w:hint="default"/>
                <w:b/>
                <w:bCs/>
                <w:sz w:val="21"/>
              </w:rPr>
            </w:pPr>
            <w:r>
              <w:rPr>
                <w:rFonts w:hint="default"/>
                <w:b/>
                <w:bCs/>
                <w:sz w:val="21"/>
              </w:rPr>
              <w:t>Restricted to a maximum of 5 registrations from each department on first cum first-serve basis</w:t>
            </w:r>
          </w:p>
          <w:p>
            <w:pPr>
              <w:pStyle w:val="11"/>
              <w:keepNext w:val="0"/>
              <w:keepLines w:val="0"/>
              <w:suppressLineNumbers w:val="0"/>
              <w:spacing w:before="123" w:beforeAutospacing="0" w:afterAutospacing="0"/>
              <w:ind w:left="105" w:right="788"/>
              <w:rPr>
                <w:rFonts w:hint="default"/>
                <w:sz w:val="21"/>
              </w:rPr>
            </w:pPr>
          </w:p>
        </w:tc>
        <w:tc>
          <w:tcPr>
            <w:tcW w:w="3913"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3" w:beforeAutospacing="0" w:afterAutospacing="0" w:line="244" w:lineRule="auto"/>
              <w:ind w:left="98" w:right="693"/>
              <w:rPr>
                <w:rFonts w:hint="default"/>
                <w:sz w:val="21"/>
              </w:rPr>
            </w:pPr>
            <w:r>
              <w:rPr>
                <w:rFonts w:hint="default"/>
                <w:sz w:val="21"/>
              </w:rPr>
              <w:t>Thalam (rhythm), Expression, Steps,</w:t>
            </w:r>
            <w:r>
              <w:rPr>
                <w:rFonts w:hint="default"/>
                <w:spacing w:val="-50"/>
                <w:sz w:val="21"/>
              </w:rPr>
              <w:t xml:space="preserve"> </w:t>
            </w:r>
            <w:r>
              <w:rPr>
                <w:rFonts w:hint="default"/>
                <w:sz w:val="21"/>
              </w:rPr>
              <w:t>Costume,</w:t>
            </w:r>
            <w:r>
              <w:rPr>
                <w:rFonts w:hint="default"/>
                <w:spacing w:val="-4"/>
                <w:sz w:val="21"/>
              </w:rPr>
              <w:t xml:space="preserve"> </w:t>
            </w:r>
            <w:r>
              <w:rPr>
                <w:rFonts w:hint="default"/>
                <w:sz w:val="21"/>
              </w:rPr>
              <w:t>Body Language.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93" w:hRule="atLeast"/>
        </w:trPr>
        <w:tc>
          <w:tcPr>
            <w:tcW w:w="1500" w:type="dxa"/>
            <w:tcBorders>
              <w:top w:val="single" w:color="000000" w:sz="4" w:space="0"/>
              <w:bottom w:val="single" w:color="000000" w:sz="4" w:space="0"/>
              <w:right w:val="single" w:color="000000" w:sz="4" w:space="0"/>
            </w:tcBorders>
          </w:tcPr>
          <w:p>
            <w:pPr>
              <w:pStyle w:val="11"/>
              <w:keepNext w:val="0"/>
              <w:keepLines w:val="0"/>
              <w:suppressLineNumbers w:val="0"/>
              <w:spacing w:beforeAutospacing="0" w:afterAutospacing="0"/>
              <w:rPr>
                <w:rFonts w:hint="default"/>
                <w:b/>
                <w:sz w:val="22"/>
              </w:rPr>
            </w:pPr>
          </w:p>
          <w:p>
            <w:pPr>
              <w:pStyle w:val="11"/>
              <w:keepNext w:val="0"/>
              <w:keepLines w:val="0"/>
              <w:suppressLineNumbers w:val="0"/>
              <w:spacing w:before="5" w:beforeAutospacing="0" w:afterAutospacing="0"/>
              <w:rPr>
                <w:rFonts w:hint="default"/>
                <w:b/>
                <w:sz w:val="31"/>
              </w:rPr>
            </w:pPr>
          </w:p>
          <w:p>
            <w:pPr>
              <w:pStyle w:val="11"/>
              <w:keepNext w:val="0"/>
              <w:keepLines w:val="0"/>
              <w:suppressLineNumbers w:val="0"/>
              <w:spacing w:beforeAutospacing="0" w:afterAutospacing="0"/>
              <w:ind w:left="1"/>
              <w:jc w:val="center"/>
              <w:rPr>
                <w:rFonts w:hint="default"/>
                <w:sz w:val="21"/>
              </w:rPr>
            </w:pPr>
            <w:r>
              <w:rPr>
                <w:rFonts w:hint="default"/>
                <w:w w:val="100"/>
                <w:sz w:val="21"/>
              </w:rPr>
              <w:t>7</w:t>
            </w:r>
          </w:p>
        </w:tc>
        <w:tc>
          <w:tcPr>
            <w:tcW w:w="236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2" w:beforeAutospacing="0" w:afterAutospacing="0"/>
              <w:rPr>
                <w:rFonts w:hint="default"/>
                <w:b/>
                <w:sz w:val="32"/>
              </w:rPr>
            </w:pPr>
          </w:p>
          <w:p>
            <w:pPr>
              <w:pStyle w:val="11"/>
              <w:keepNext w:val="0"/>
              <w:keepLines w:val="0"/>
              <w:suppressLineNumbers w:val="0"/>
              <w:spacing w:beforeAutospacing="0" w:afterAutospacing="0" w:line="244" w:lineRule="auto"/>
              <w:ind w:left="100" w:right="378"/>
              <w:rPr>
                <w:rFonts w:hint="default"/>
                <w:b/>
                <w:sz w:val="21"/>
              </w:rPr>
            </w:pPr>
            <w:r>
              <w:rPr>
                <w:rFonts w:hint="default"/>
                <w:b/>
                <w:sz w:val="21"/>
              </w:rPr>
              <w:t>Group</w:t>
            </w:r>
            <w:r>
              <w:rPr>
                <w:rFonts w:hint="default"/>
                <w:b/>
                <w:spacing w:val="4"/>
                <w:sz w:val="21"/>
              </w:rPr>
              <w:t xml:space="preserve"> </w:t>
            </w:r>
            <w:r>
              <w:rPr>
                <w:rFonts w:hint="default"/>
                <w:b/>
                <w:sz w:val="21"/>
              </w:rPr>
              <w:t>Dance-</w:t>
            </w:r>
            <w:r>
              <w:rPr>
                <w:rFonts w:hint="default"/>
                <w:b/>
                <w:spacing w:val="6"/>
                <w:sz w:val="21"/>
              </w:rPr>
              <w:t xml:space="preserve"> </w:t>
            </w:r>
            <w:r>
              <w:rPr>
                <w:rFonts w:hint="default"/>
                <w:b/>
                <w:sz w:val="21"/>
              </w:rPr>
              <w:t>(Semi</w:t>
            </w:r>
            <w:r>
              <w:rPr>
                <w:rFonts w:hint="default"/>
                <w:b/>
                <w:spacing w:val="-49"/>
                <w:sz w:val="21"/>
              </w:rPr>
              <w:t xml:space="preserve"> </w:t>
            </w:r>
            <w:r>
              <w:rPr>
                <w:rFonts w:hint="default"/>
                <w:b/>
                <w:sz w:val="21"/>
              </w:rPr>
              <w:t>Classical, Folk,</w:t>
            </w:r>
            <w:r>
              <w:rPr>
                <w:rFonts w:hint="default"/>
                <w:b/>
                <w:spacing w:val="1"/>
                <w:sz w:val="21"/>
              </w:rPr>
              <w:t xml:space="preserve"> </w:t>
            </w:r>
            <w:r>
              <w:rPr>
                <w:rFonts w:hint="default"/>
                <w:b/>
                <w:sz w:val="21"/>
              </w:rPr>
              <w:t>Contemporary)</w:t>
            </w:r>
          </w:p>
        </w:tc>
        <w:tc>
          <w:tcPr>
            <w:tcW w:w="2902"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line="247" w:lineRule="auto"/>
              <w:ind w:left="105" w:right="119"/>
              <w:rPr>
                <w:rFonts w:hint="default"/>
                <w:sz w:val="21"/>
              </w:rPr>
            </w:pPr>
            <w:r>
              <w:rPr>
                <w:rFonts w:hint="default"/>
                <w:sz w:val="21"/>
              </w:rPr>
              <w:t>Maximum</w:t>
            </w:r>
            <w:r>
              <w:rPr>
                <w:rFonts w:hint="default"/>
                <w:spacing w:val="8"/>
                <w:sz w:val="21"/>
              </w:rPr>
              <w:t xml:space="preserve"> </w:t>
            </w:r>
            <w:r>
              <w:rPr>
                <w:rFonts w:hint="default"/>
                <w:sz w:val="21"/>
              </w:rPr>
              <w:t>members</w:t>
            </w:r>
            <w:r>
              <w:rPr>
                <w:rFonts w:hint="default"/>
                <w:spacing w:val="15"/>
                <w:sz w:val="21"/>
              </w:rPr>
              <w:t xml:space="preserve"> </w:t>
            </w:r>
            <w:r>
              <w:rPr>
                <w:rFonts w:hint="default"/>
                <w:sz w:val="21"/>
              </w:rPr>
              <w:t>per</w:t>
            </w:r>
            <w:r>
              <w:rPr>
                <w:rFonts w:hint="default"/>
                <w:spacing w:val="6"/>
                <w:sz w:val="21"/>
              </w:rPr>
              <w:t xml:space="preserve"> </w:t>
            </w:r>
            <w:r>
              <w:rPr>
                <w:rFonts w:hint="default"/>
                <w:sz w:val="21"/>
              </w:rPr>
              <w:t>group:</w:t>
            </w:r>
            <w:r>
              <w:rPr>
                <w:rFonts w:hint="default"/>
                <w:spacing w:val="-49"/>
                <w:sz w:val="21"/>
              </w:rPr>
              <w:t xml:space="preserve"> </w:t>
            </w:r>
            <w:r>
              <w:rPr>
                <w:rFonts w:hint="default"/>
                <w:sz w:val="21"/>
              </w:rPr>
              <w:t>8; Minimum:</w:t>
            </w:r>
            <w:r>
              <w:rPr>
                <w:rFonts w:hint="default"/>
                <w:spacing w:val="-1"/>
                <w:sz w:val="21"/>
              </w:rPr>
              <w:t xml:space="preserve"> </w:t>
            </w:r>
            <w:r>
              <w:rPr>
                <w:rFonts w:hint="default"/>
                <w:sz w:val="21"/>
              </w:rPr>
              <w:t>4.</w:t>
            </w:r>
          </w:p>
          <w:p>
            <w:pPr>
              <w:pStyle w:val="11"/>
              <w:keepNext w:val="0"/>
              <w:keepLines w:val="0"/>
              <w:suppressLineNumbers w:val="0"/>
              <w:spacing w:beforeAutospacing="0" w:afterAutospacing="0" w:line="241" w:lineRule="exact"/>
              <w:ind w:left="105"/>
              <w:rPr>
                <w:rFonts w:hint="default"/>
                <w:sz w:val="21"/>
              </w:rPr>
            </w:pPr>
            <w:r>
              <w:rPr>
                <w:rFonts w:hint="default"/>
                <w:sz w:val="21"/>
              </w:rPr>
              <w:t>10</w:t>
            </w:r>
            <w:r>
              <w:rPr>
                <w:rFonts w:hint="default"/>
                <w:spacing w:val="7"/>
                <w:sz w:val="21"/>
              </w:rPr>
              <w:t xml:space="preserve"> </w:t>
            </w:r>
            <w:r>
              <w:rPr>
                <w:rFonts w:hint="default"/>
                <w:sz w:val="21"/>
              </w:rPr>
              <w:t>mins.</w:t>
            </w:r>
            <w:r>
              <w:rPr>
                <w:rFonts w:hint="default"/>
                <w:spacing w:val="4"/>
                <w:sz w:val="21"/>
              </w:rPr>
              <w:t xml:space="preserve"> </w:t>
            </w:r>
            <w:r>
              <w:rPr>
                <w:rFonts w:hint="default"/>
                <w:sz w:val="21"/>
              </w:rPr>
              <w:t>including</w:t>
            </w:r>
            <w:r>
              <w:rPr>
                <w:rFonts w:hint="default"/>
                <w:spacing w:val="4"/>
                <w:sz w:val="21"/>
              </w:rPr>
              <w:t xml:space="preserve"> </w:t>
            </w:r>
            <w:r>
              <w:rPr>
                <w:rFonts w:hint="default"/>
                <w:sz w:val="21"/>
              </w:rPr>
              <w:t>setup</w:t>
            </w:r>
            <w:r>
              <w:rPr>
                <w:rFonts w:hint="default"/>
                <w:spacing w:val="15"/>
                <w:sz w:val="21"/>
              </w:rPr>
              <w:t xml:space="preserve"> </w:t>
            </w:r>
            <w:r>
              <w:rPr>
                <w:rFonts w:hint="default"/>
                <w:sz w:val="21"/>
              </w:rPr>
              <w:t>time.</w:t>
            </w:r>
          </w:p>
          <w:p>
            <w:pPr>
              <w:pStyle w:val="11"/>
              <w:keepNext w:val="0"/>
              <w:keepLines w:val="0"/>
              <w:suppressLineNumbers w:val="0"/>
              <w:spacing w:before="8" w:beforeAutospacing="0" w:afterAutospacing="0" w:line="241" w:lineRule="exact"/>
              <w:ind w:left="105"/>
              <w:rPr>
                <w:rFonts w:hint="default"/>
                <w:sz w:val="21"/>
              </w:rPr>
            </w:pPr>
            <w:r>
              <w:rPr>
                <w:rFonts w:hint="default"/>
                <w:sz w:val="21"/>
              </w:rPr>
              <w:t>.NO</w:t>
            </w:r>
            <w:r>
              <w:rPr>
                <w:rFonts w:hint="default"/>
                <w:spacing w:val="-3"/>
                <w:sz w:val="21"/>
              </w:rPr>
              <w:t xml:space="preserve"> </w:t>
            </w:r>
            <w:r>
              <w:rPr>
                <w:rFonts w:hint="default"/>
                <w:sz w:val="21"/>
              </w:rPr>
              <w:t>KARAOKE</w:t>
            </w:r>
            <w:r>
              <w:rPr>
                <w:rFonts w:hint="default"/>
                <w:spacing w:val="-7"/>
                <w:sz w:val="21"/>
              </w:rPr>
              <w:t xml:space="preserve"> </w:t>
            </w:r>
            <w:r>
              <w:rPr>
                <w:rFonts w:hint="default"/>
                <w:sz w:val="21"/>
              </w:rPr>
              <w:t>ALLOWED</w:t>
            </w:r>
          </w:p>
          <w:p>
            <w:pPr>
              <w:pStyle w:val="11"/>
              <w:keepNext w:val="0"/>
              <w:keepLines w:val="0"/>
              <w:suppressLineNumbers w:val="0"/>
              <w:spacing w:before="7" w:beforeAutospacing="0" w:afterAutospacing="0" w:line="230" w:lineRule="auto"/>
              <w:ind w:left="105" w:right="159"/>
              <w:rPr>
                <w:rFonts w:hint="default"/>
                <w:sz w:val="21"/>
                <w:lang w:val="en-US"/>
              </w:rPr>
            </w:pPr>
            <w:r>
              <w:rPr>
                <w:rFonts w:hint="default"/>
                <w:sz w:val="21"/>
              </w:rPr>
              <w:t>One student</w:t>
            </w:r>
            <w:r>
              <w:rPr>
                <w:rFonts w:hint="default"/>
                <w:spacing w:val="6"/>
                <w:sz w:val="21"/>
              </w:rPr>
              <w:t xml:space="preserve"> </w:t>
            </w:r>
            <w:r>
              <w:rPr>
                <w:rFonts w:hint="default"/>
                <w:sz w:val="21"/>
              </w:rPr>
              <w:t>to</w:t>
            </w:r>
            <w:r>
              <w:rPr>
                <w:rFonts w:hint="default"/>
                <w:spacing w:val="5"/>
                <w:sz w:val="21"/>
              </w:rPr>
              <w:t xml:space="preserve"> </w:t>
            </w:r>
            <w:r>
              <w:rPr>
                <w:rFonts w:hint="default"/>
                <w:sz w:val="21"/>
              </w:rPr>
              <w:t>perform</w:t>
            </w:r>
            <w:r>
              <w:rPr>
                <w:rFonts w:hint="default"/>
                <w:spacing w:val="1"/>
                <w:sz w:val="21"/>
              </w:rPr>
              <w:t xml:space="preserve"> </w:t>
            </w:r>
            <w:r>
              <w:rPr>
                <w:rFonts w:hint="default"/>
                <w:sz w:val="21"/>
              </w:rPr>
              <w:t>only in</w:t>
            </w:r>
            <w:r>
              <w:rPr>
                <w:rFonts w:hint="default"/>
                <w:spacing w:val="-50"/>
                <w:sz w:val="21"/>
              </w:rPr>
              <w:t xml:space="preserve"> </w:t>
            </w:r>
            <w:r>
              <w:rPr>
                <w:rFonts w:hint="default"/>
                <w:sz w:val="21"/>
              </w:rPr>
              <w:t>one</w:t>
            </w:r>
            <w:r>
              <w:rPr>
                <w:rFonts w:hint="default"/>
                <w:spacing w:val="2"/>
                <w:sz w:val="21"/>
              </w:rPr>
              <w:t xml:space="preserve"> </w:t>
            </w:r>
            <w:r>
              <w:rPr>
                <w:rFonts w:hint="default"/>
                <w:sz w:val="21"/>
              </w:rPr>
              <w:t>group</w:t>
            </w:r>
            <w:r>
              <w:rPr>
                <w:rFonts w:hint="default"/>
                <w:sz w:val="21"/>
                <w:lang w:val="en-US"/>
              </w:rPr>
              <w:t>.</w:t>
            </w:r>
          </w:p>
          <w:p>
            <w:pPr>
              <w:pStyle w:val="11"/>
              <w:keepNext w:val="0"/>
              <w:keepLines w:val="0"/>
              <w:suppressLineNumbers w:val="0"/>
              <w:spacing w:before="7" w:beforeAutospacing="0" w:afterAutospacing="0" w:line="230" w:lineRule="auto"/>
              <w:ind w:left="105" w:right="159"/>
              <w:rPr>
                <w:rFonts w:hint="default"/>
                <w:sz w:val="21"/>
                <w:lang w:val="en-US"/>
              </w:rPr>
            </w:pPr>
            <w:r>
              <w:rPr>
                <w:rFonts w:hint="default"/>
                <w:b/>
                <w:bCs/>
                <w:sz w:val="21"/>
                <w:lang w:val="en-US"/>
              </w:rPr>
              <w:t>Restricted to 3 groups registration from each department on first cum first-serve basis.</w:t>
            </w:r>
          </w:p>
        </w:tc>
        <w:tc>
          <w:tcPr>
            <w:tcW w:w="3913" w:type="dxa"/>
            <w:tcBorders>
              <w:top w:val="single" w:color="000000" w:sz="4" w:space="0"/>
              <w:left w:val="single" w:color="000000" w:sz="4" w:space="0"/>
              <w:bottom w:val="single" w:color="000000" w:sz="4" w:space="0"/>
              <w:right w:val="single" w:color="000000" w:sz="4" w:space="0"/>
            </w:tcBorders>
          </w:tcPr>
          <w:p>
            <w:pPr>
              <w:pStyle w:val="11"/>
              <w:keepNext w:val="0"/>
              <w:keepLines w:val="0"/>
              <w:suppressLineNumbers w:val="0"/>
              <w:spacing w:beforeAutospacing="0" w:afterAutospacing="0" w:line="242" w:lineRule="auto"/>
              <w:ind w:left="98" w:right="141"/>
              <w:rPr>
                <w:rFonts w:hint="default"/>
                <w:sz w:val="21"/>
              </w:rPr>
            </w:pPr>
            <w:r>
              <w:rPr>
                <w:rFonts w:hint="default"/>
                <w:sz w:val="21"/>
              </w:rPr>
              <w:t>Co-ordination.</w:t>
            </w:r>
            <w:r>
              <w:rPr>
                <w:rFonts w:hint="default"/>
                <w:spacing w:val="14"/>
                <w:sz w:val="21"/>
              </w:rPr>
              <w:t xml:space="preserve"> </w:t>
            </w:r>
            <w:r>
              <w:rPr>
                <w:rFonts w:hint="default"/>
                <w:sz w:val="21"/>
              </w:rPr>
              <w:t>Song</w:t>
            </w:r>
            <w:r>
              <w:rPr>
                <w:rFonts w:hint="default"/>
                <w:spacing w:val="15"/>
                <w:sz w:val="21"/>
              </w:rPr>
              <w:t xml:space="preserve"> </w:t>
            </w:r>
            <w:r>
              <w:rPr>
                <w:rFonts w:hint="default"/>
                <w:sz w:val="21"/>
              </w:rPr>
              <w:t>selection,</w:t>
            </w:r>
            <w:r>
              <w:rPr>
                <w:rFonts w:hint="default"/>
                <w:spacing w:val="10"/>
                <w:sz w:val="21"/>
              </w:rPr>
              <w:t xml:space="preserve"> </w:t>
            </w:r>
            <w:r>
              <w:rPr>
                <w:rFonts w:hint="default"/>
                <w:sz w:val="21"/>
              </w:rPr>
              <w:t>Expression,</w:t>
            </w:r>
            <w:r>
              <w:rPr>
                <w:rFonts w:hint="default"/>
                <w:spacing w:val="-50"/>
                <w:sz w:val="21"/>
              </w:rPr>
              <w:t xml:space="preserve"> </w:t>
            </w:r>
            <w:r>
              <w:rPr>
                <w:rFonts w:hint="default"/>
                <w:sz w:val="21"/>
              </w:rPr>
              <w:t>Costume, Makeup,</w:t>
            </w:r>
            <w:r>
              <w:rPr>
                <w:rFonts w:hint="default"/>
                <w:spacing w:val="-1"/>
                <w:sz w:val="21"/>
              </w:rPr>
              <w:t xml:space="preserve"> </w:t>
            </w:r>
            <w:r>
              <w:rPr>
                <w:rFonts w:hint="default"/>
                <w:sz w:val="21"/>
              </w:rPr>
              <w:t>Steps,</w:t>
            </w:r>
            <w:r>
              <w:rPr>
                <w:rFonts w:hint="default"/>
                <w:spacing w:val="-1"/>
                <w:sz w:val="21"/>
              </w:rPr>
              <w:t xml:space="preserve"> </w:t>
            </w:r>
            <w:r>
              <w:rPr>
                <w:rFonts w:hint="default"/>
                <w:sz w:val="21"/>
              </w:rPr>
              <w:t>Utilization</w:t>
            </w:r>
            <w:r>
              <w:rPr>
                <w:rFonts w:hint="default"/>
                <w:spacing w:val="8"/>
                <w:sz w:val="21"/>
              </w:rPr>
              <w:t xml:space="preserve"> </w:t>
            </w:r>
            <w:r>
              <w:rPr>
                <w:rFonts w:hint="default"/>
                <w:sz w:val="21"/>
              </w:rPr>
              <w:t>of</w:t>
            </w:r>
            <w:r>
              <w:rPr>
                <w:rFonts w:hint="default"/>
                <w:spacing w:val="1"/>
                <w:sz w:val="21"/>
              </w:rPr>
              <w:t xml:space="preserve"> </w:t>
            </w:r>
            <w:r>
              <w:rPr>
                <w:rFonts w:hint="default"/>
                <w:sz w:val="21"/>
              </w:rPr>
              <w:t>stage</w:t>
            </w:r>
            <w:r>
              <w:rPr>
                <w:rFonts w:hint="default"/>
                <w:spacing w:val="-6"/>
                <w:sz w:val="21"/>
              </w:rPr>
              <w:t xml:space="preserve"> </w:t>
            </w:r>
            <w:r>
              <w:rPr>
                <w:rFonts w:hint="default"/>
                <w:sz w:val="21"/>
              </w:rPr>
              <w:t>(formations).</w:t>
            </w:r>
          </w:p>
          <w:p>
            <w:pPr>
              <w:pStyle w:val="11"/>
              <w:keepNext w:val="0"/>
              <w:keepLines w:val="0"/>
              <w:suppressLineNumbers w:val="0"/>
              <w:spacing w:before="1" w:beforeAutospacing="0" w:afterAutospacing="0" w:line="242" w:lineRule="auto"/>
              <w:ind w:left="98" w:right="192"/>
              <w:rPr>
                <w:rFonts w:hint="default"/>
                <w:sz w:val="21"/>
              </w:rPr>
            </w:pPr>
            <w:r>
              <w:rPr>
                <w:rFonts w:hint="default"/>
                <w:sz w:val="21"/>
              </w:rPr>
              <w:t>More than 8 members/team in the form of</w:t>
            </w:r>
            <w:r>
              <w:rPr>
                <w:rFonts w:hint="default"/>
                <w:spacing w:val="1"/>
                <w:sz w:val="21"/>
              </w:rPr>
              <w:t xml:space="preserve"> </w:t>
            </w:r>
            <w:r>
              <w:rPr>
                <w:rFonts w:hint="default"/>
                <w:sz w:val="21"/>
              </w:rPr>
              <w:t>shuffling/mixing with other departments is</w:t>
            </w:r>
            <w:r>
              <w:rPr>
                <w:rFonts w:hint="default"/>
                <w:spacing w:val="-50"/>
                <w:sz w:val="21"/>
              </w:rPr>
              <w:t xml:space="preserve"> </w:t>
            </w:r>
            <w:r>
              <w:rPr>
                <w:rFonts w:hint="default"/>
                <w:sz w:val="21"/>
              </w:rPr>
              <w:t>not</w:t>
            </w:r>
            <w:r>
              <w:rPr>
                <w:rFonts w:hint="default"/>
                <w:spacing w:val="-1"/>
                <w:sz w:val="21"/>
              </w:rPr>
              <w:t xml:space="preserve"> </w:t>
            </w:r>
            <w:r>
              <w:rPr>
                <w:rFonts w:hint="default"/>
                <w:sz w:val="21"/>
              </w:rPr>
              <w:t>allowed.</w:t>
            </w:r>
          </w:p>
          <w:p>
            <w:pPr>
              <w:pStyle w:val="11"/>
              <w:keepNext w:val="0"/>
              <w:keepLines w:val="0"/>
              <w:suppressLineNumbers w:val="0"/>
              <w:spacing w:beforeAutospacing="0" w:afterAutospacing="0"/>
              <w:ind w:left="98" w:right="40"/>
              <w:rPr>
                <w:rFonts w:hint="default"/>
                <w:sz w:val="21"/>
              </w:rPr>
            </w:pPr>
            <w:r>
              <w:rPr>
                <w:rFonts w:hint="default"/>
                <w:sz w:val="21"/>
              </w:rPr>
              <w:t>A mix of boys and girls is not allowed in the</w:t>
            </w:r>
            <w:r>
              <w:rPr>
                <w:rFonts w:hint="default"/>
                <w:spacing w:val="-50"/>
                <w:sz w:val="21"/>
              </w:rPr>
              <w:t xml:space="preserve"> </w:t>
            </w:r>
            <w:r>
              <w:rPr>
                <w:rFonts w:hint="default"/>
                <w:sz w:val="21"/>
              </w:rPr>
              <w:t>performances</w:t>
            </w:r>
          </w:p>
        </w:tc>
      </w:tr>
    </w:tbl>
    <w:p>
      <w:pPr>
        <w:spacing w:after="0"/>
        <w:rPr>
          <w:sz w:val="21"/>
        </w:rPr>
        <w:sectPr>
          <w:pgSz w:w="11900" w:h="16850"/>
          <w:pgMar w:top="1520" w:right="320" w:bottom="280" w:left="440" w:header="720" w:footer="720" w:gutter="0"/>
          <w:cols w:space="720" w:num="1"/>
        </w:sectPr>
      </w:pPr>
    </w:p>
    <w:p>
      <w:pPr>
        <w:spacing w:before="75"/>
        <w:ind w:left="1978" w:right="2605" w:firstLine="0"/>
        <w:jc w:val="center"/>
        <w:rPr>
          <w:b/>
          <w:sz w:val="27"/>
        </w:rPr>
      </w:pPr>
      <w:r>
        <w:rPr>
          <w:b/>
          <w:sz w:val="27"/>
          <w:u w:val="thick"/>
        </w:rPr>
        <w:t>SPORTS</w:t>
      </w:r>
      <w:r>
        <w:rPr>
          <w:b/>
          <w:spacing w:val="-2"/>
          <w:sz w:val="27"/>
          <w:u w:val="thick"/>
        </w:rPr>
        <w:t xml:space="preserve"> </w:t>
      </w:r>
      <w:r>
        <w:rPr>
          <w:b/>
          <w:sz w:val="27"/>
          <w:u w:val="thick"/>
        </w:rPr>
        <w:t>EVENTS</w:t>
      </w:r>
    </w:p>
    <w:p>
      <w:pPr>
        <w:spacing w:before="1"/>
        <w:ind w:left="532" w:right="2605" w:firstLine="0"/>
        <w:jc w:val="center"/>
        <w:rPr>
          <w:b/>
          <w:sz w:val="24"/>
        </w:rPr>
      </w:pPr>
      <w:r>
        <w:rPr>
          <w:b/>
          <w:sz w:val="24"/>
          <w:u w:val="thick"/>
        </w:rPr>
        <w:t>GENERAL</w:t>
      </w:r>
      <w:r>
        <w:rPr>
          <w:b/>
          <w:spacing w:val="-2"/>
          <w:sz w:val="24"/>
          <w:u w:val="thick"/>
        </w:rPr>
        <w:t xml:space="preserve"> </w:t>
      </w:r>
      <w:r>
        <w:rPr>
          <w:b/>
          <w:sz w:val="24"/>
          <w:u w:val="thick"/>
        </w:rPr>
        <w:t>RULES</w:t>
      </w:r>
      <w:r>
        <w:rPr>
          <w:b/>
          <w:spacing w:val="-2"/>
          <w:sz w:val="24"/>
          <w:u w:val="thick"/>
        </w:rPr>
        <w:t xml:space="preserve"> </w:t>
      </w:r>
      <w:r>
        <w:rPr>
          <w:b/>
          <w:sz w:val="24"/>
          <w:u w:val="thick"/>
        </w:rPr>
        <w:t>AND</w:t>
      </w:r>
      <w:r>
        <w:rPr>
          <w:b/>
          <w:spacing w:val="-2"/>
          <w:sz w:val="24"/>
          <w:u w:val="thick"/>
        </w:rPr>
        <w:t xml:space="preserve"> </w:t>
      </w:r>
      <w:r>
        <w:rPr>
          <w:b/>
          <w:sz w:val="24"/>
          <w:u w:val="thick"/>
        </w:rPr>
        <w:t>REGULATIONS</w:t>
      </w:r>
      <w:r>
        <w:rPr>
          <w:b/>
          <w:spacing w:val="-2"/>
          <w:sz w:val="24"/>
          <w:u w:val="thick"/>
        </w:rPr>
        <w:t xml:space="preserve"> </w:t>
      </w:r>
      <w:r>
        <w:rPr>
          <w:b/>
          <w:sz w:val="24"/>
          <w:u w:val="thick"/>
        </w:rPr>
        <w:t>FOR</w:t>
      </w:r>
      <w:r>
        <w:rPr>
          <w:b/>
          <w:spacing w:val="-2"/>
          <w:sz w:val="24"/>
          <w:u w:val="thick"/>
        </w:rPr>
        <w:t xml:space="preserve"> </w:t>
      </w:r>
      <w:r>
        <w:rPr>
          <w:b/>
          <w:sz w:val="24"/>
          <w:u w:val="thick"/>
        </w:rPr>
        <w:t>SPORTS</w:t>
      </w:r>
      <w:r>
        <w:rPr>
          <w:b/>
          <w:spacing w:val="-2"/>
          <w:sz w:val="24"/>
          <w:u w:val="thick"/>
        </w:rPr>
        <w:t xml:space="preserve"> </w:t>
      </w:r>
      <w:r>
        <w:rPr>
          <w:b/>
          <w:sz w:val="24"/>
          <w:u w:val="thick"/>
        </w:rPr>
        <w:t>COMPETITIONS</w:t>
      </w:r>
    </w:p>
    <w:p>
      <w:pPr>
        <w:pStyle w:val="10"/>
        <w:numPr>
          <w:ilvl w:val="0"/>
          <w:numId w:val="5"/>
        </w:numPr>
        <w:tabs>
          <w:tab w:val="left" w:pos="907"/>
        </w:tabs>
        <w:spacing w:before="0" w:after="0" w:line="240" w:lineRule="auto"/>
        <w:ind w:left="906" w:right="0" w:hanging="361"/>
        <w:jc w:val="left"/>
        <w:rPr>
          <w:sz w:val="24"/>
        </w:rPr>
      </w:pPr>
      <w:r>
        <w:rPr>
          <w:sz w:val="24"/>
        </w:rPr>
        <w:t>Each</w:t>
      </w:r>
      <w:r>
        <w:rPr>
          <w:spacing w:val="-1"/>
          <w:sz w:val="24"/>
        </w:rPr>
        <w:t xml:space="preserve"> </w:t>
      </w:r>
      <w:r>
        <w:rPr>
          <w:sz w:val="24"/>
        </w:rPr>
        <w:t>participant will</w:t>
      </w:r>
      <w:r>
        <w:rPr>
          <w:spacing w:val="-1"/>
          <w:sz w:val="24"/>
        </w:rPr>
        <w:t xml:space="preserve"> </w:t>
      </w:r>
      <w:r>
        <w:rPr>
          <w:sz w:val="24"/>
        </w:rPr>
        <w:t>be</w:t>
      </w:r>
      <w:r>
        <w:rPr>
          <w:spacing w:val="-1"/>
          <w:sz w:val="24"/>
        </w:rPr>
        <w:t xml:space="preserve"> </w:t>
      </w:r>
      <w:r>
        <w:rPr>
          <w:sz w:val="24"/>
        </w:rPr>
        <w:t>allowed</w:t>
      </w:r>
      <w:r>
        <w:rPr>
          <w:spacing w:val="-1"/>
          <w:sz w:val="24"/>
        </w:rPr>
        <w:t xml:space="preserve"> </w:t>
      </w:r>
      <w:r>
        <w:rPr>
          <w:sz w:val="24"/>
        </w:rPr>
        <w:t>to take</w:t>
      </w:r>
      <w:r>
        <w:rPr>
          <w:spacing w:val="-2"/>
          <w:sz w:val="24"/>
        </w:rPr>
        <w:t xml:space="preserve"> </w:t>
      </w:r>
      <w:r>
        <w:rPr>
          <w:sz w:val="24"/>
        </w:rPr>
        <w:t>part only</w:t>
      </w:r>
      <w:r>
        <w:rPr>
          <w:spacing w:val="-1"/>
          <w:sz w:val="24"/>
        </w:rPr>
        <w:t xml:space="preserve"> </w:t>
      </w:r>
      <w:r>
        <w:rPr>
          <w:sz w:val="24"/>
        </w:rPr>
        <w:t>in two</w:t>
      </w:r>
      <w:r>
        <w:rPr>
          <w:spacing w:val="-1"/>
          <w:sz w:val="24"/>
        </w:rPr>
        <w:t xml:space="preserve"> </w:t>
      </w:r>
      <w:r>
        <w:rPr>
          <w:sz w:val="24"/>
        </w:rPr>
        <w:t>events.</w:t>
      </w:r>
    </w:p>
    <w:p>
      <w:pPr>
        <w:pStyle w:val="6"/>
        <w:spacing w:before="10"/>
        <w:ind w:left="0"/>
        <w:rPr>
          <w:sz w:val="26"/>
        </w:rPr>
      </w:pPr>
    </w:p>
    <w:p>
      <w:pPr>
        <w:pStyle w:val="10"/>
        <w:numPr>
          <w:ilvl w:val="0"/>
          <w:numId w:val="5"/>
        </w:numPr>
        <w:tabs>
          <w:tab w:val="left" w:pos="907"/>
        </w:tabs>
        <w:spacing w:before="0" w:after="0" w:line="240" w:lineRule="auto"/>
        <w:ind w:left="906" w:right="2215" w:hanging="361"/>
        <w:jc w:val="left"/>
        <w:rPr>
          <w:sz w:val="22"/>
        </w:rPr>
      </w:pPr>
      <w:r>
        <w:rPr>
          <w:sz w:val="22"/>
        </w:rPr>
        <w:t>Only one team will be allowed from each Department /School for Uriyadi and Tug of War.</w:t>
      </w:r>
      <w:r>
        <w:rPr>
          <w:spacing w:val="-52"/>
          <w:sz w:val="22"/>
        </w:rPr>
        <w:t xml:space="preserve"> </w:t>
      </w:r>
      <w:r>
        <w:rPr>
          <w:sz w:val="22"/>
        </w:rPr>
        <w:t>(i.e.-From ASE--</w:t>
      </w:r>
      <w:r>
        <w:rPr>
          <w:spacing w:val="-2"/>
          <w:sz w:val="22"/>
        </w:rPr>
        <w:t xml:space="preserve"> </w:t>
      </w:r>
      <w:r>
        <w:rPr>
          <w:sz w:val="22"/>
        </w:rPr>
        <w:t>EEE,</w:t>
      </w:r>
      <w:r>
        <w:rPr>
          <w:spacing w:val="-1"/>
          <w:sz w:val="22"/>
        </w:rPr>
        <w:t xml:space="preserve"> </w:t>
      </w:r>
      <w:r>
        <w:rPr>
          <w:sz w:val="22"/>
        </w:rPr>
        <w:t>ECE CSE,</w:t>
      </w:r>
      <w:r>
        <w:rPr>
          <w:spacing w:val="-1"/>
          <w:sz w:val="22"/>
        </w:rPr>
        <w:t xml:space="preserve"> </w:t>
      </w:r>
      <w:r>
        <w:rPr>
          <w:sz w:val="22"/>
        </w:rPr>
        <w:t>Chemical,</w:t>
      </w:r>
      <w:r>
        <w:rPr>
          <w:spacing w:val="1"/>
          <w:sz w:val="22"/>
        </w:rPr>
        <w:t xml:space="preserve"> </w:t>
      </w:r>
      <w:r>
        <w:rPr>
          <w:sz w:val="22"/>
        </w:rPr>
        <w:t>Aerospace, Mech, Civil,</w:t>
      </w:r>
    </w:p>
    <w:p>
      <w:pPr>
        <w:pStyle w:val="6"/>
        <w:tabs>
          <w:tab w:val="left" w:pos="7402"/>
        </w:tabs>
        <w:spacing w:before="1"/>
        <w:ind w:left="1238" w:right="2703" w:firstLine="4164"/>
      </w:pPr>
      <w:r>
        <w:t>Cyber Security, CEN) --- 9 Teams</w:t>
      </w:r>
      <w:r>
        <w:rPr>
          <w:spacing w:val="-52"/>
        </w:rPr>
        <w:t xml:space="preserve"> </w:t>
      </w:r>
      <w:r>
        <w:t>From Dept. of Sciences (English, Maths, Sciences, and Social Work) --- 1 Team</w:t>
      </w:r>
      <w:r>
        <w:rPr>
          <w:spacing w:val="1"/>
        </w:rPr>
        <w:t xml:space="preserve"> </w:t>
      </w:r>
      <w:r>
        <w:t>From ASB</w:t>
      </w:r>
      <w:r>
        <w:tab/>
      </w:r>
      <w:r>
        <w:t>---</w:t>
      </w:r>
      <w:r>
        <w:rPr>
          <w:spacing w:val="-2"/>
        </w:rPr>
        <w:t xml:space="preserve"> </w:t>
      </w:r>
      <w:r>
        <w:t>1 Team</w:t>
      </w:r>
    </w:p>
    <w:p>
      <w:pPr>
        <w:pStyle w:val="6"/>
        <w:tabs>
          <w:tab w:val="left" w:pos="7382"/>
        </w:tabs>
        <w:spacing w:line="252" w:lineRule="exact"/>
        <w:ind w:left="1238"/>
      </w:pPr>
      <w:r>
        <w:t>From</w:t>
      </w:r>
      <w:r>
        <w:rPr>
          <w:spacing w:val="-1"/>
        </w:rPr>
        <w:t xml:space="preserve"> </w:t>
      </w:r>
      <w:r>
        <w:t>School</w:t>
      </w:r>
      <w:r>
        <w:rPr>
          <w:spacing w:val="-3"/>
        </w:rPr>
        <w:t xml:space="preserve"> </w:t>
      </w:r>
      <w:r>
        <w:t>of</w:t>
      </w:r>
      <w:r>
        <w:rPr>
          <w:spacing w:val="-2"/>
        </w:rPr>
        <w:t xml:space="preserve"> </w:t>
      </w:r>
      <w:r>
        <w:t>Agricultural Sciences</w:t>
      </w:r>
      <w:r>
        <w:tab/>
      </w:r>
      <w:r>
        <w:t>---</w:t>
      </w:r>
      <w:r>
        <w:rPr>
          <w:spacing w:val="-4"/>
        </w:rPr>
        <w:t xml:space="preserve"> </w:t>
      </w:r>
      <w:r>
        <w:t>1</w:t>
      </w:r>
      <w:r>
        <w:rPr>
          <w:spacing w:val="-2"/>
        </w:rPr>
        <w:t xml:space="preserve"> </w:t>
      </w:r>
      <w:r>
        <w:t>Team</w:t>
      </w:r>
    </w:p>
    <w:p>
      <w:pPr>
        <w:pStyle w:val="6"/>
        <w:tabs>
          <w:tab w:val="left" w:pos="7402"/>
        </w:tabs>
        <w:spacing w:before="1"/>
        <w:ind w:left="1238"/>
      </w:pPr>
      <w:r>
        <w:t>From</w:t>
      </w:r>
      <w:r>
        <w:rPr>
          <w:spacing w:val="-1"/>
        </w:rPr>
        <w:t xml:space="preserve"> </w:t>
      </w:r>
      <w:r>
        <w:t>ASCOM</w:t>
      </w:r>
      <w:r>
        <w:tab/>
      </w:r>
      <w:r>
        <w:t>---</w:t>
      </w:r>
      <w:r>
        <w:rPr>
          <w:spacing w:val="-2"/>
        </w:rPr>
        <w:t xml:space="preserve"> </w:t>
      </w:r>
      <w:r>
        <w:t>1</w:t>
      </w:r>
      <w:r>
        <w:rPr>
          <w:spacing w:val="-1"/>
        </w:rPr>
        <w:t xml:space="preserve"> </w:t>
      </w:r>
      <w:r>
        <w:t>Team</w:t>
      </w:r>
    </w:p>
    <w:p>
      <w:pPr>
        <w:pStyle w:val="6"/>
        <w:spacing w:before="1"/>
        <w:ind w:left="0"/>
      </w:pPr>
    </w:p>
    <w:p>
      <w:pPr>
        <w:pStyle w:val="10"/>
        <w:numPr>
          <w:ilvl w:val="0"/>
          <w:numId w:val="5"/>
        </w:numPr>
        <w:tabs>
          <w:tab w:val="left" w:pos="961"/>
          <w:tab w:val="left" w:pos="963"/>
        </w:tabs>
        <w:spacing w:before="0" w:after="0" w:line="240" w:lineRule="auto"/>
        <w:ind w:left="962" w:right="379" w:hanging="416"/>
        <w:jc w:val="left"/>
        <w:rPr>
          <w:sz w:val="22"/>
        </w:rPr>
      </w:pPr>
      <w:r>
        <w:rPr>
          <w:sz w:val="22"/>
        </w:rPr>
        <w:t>Fixtures Meeting will be held on 14-October-2022 at 4.15 pm in the Main Gymnasium for finalizing the teams.</w:t>
      </w:r>
      <w:r>
        <w:rPr>
          <w:spacing w:val="-52"/>
          <w:sz w:val="22"/>
        </w:rPr>
        <w:t xml:space="preserve"> </w:t>
      </w:r>
      <w:r>
        <w:rPr>
          <w:sz w:val="22"/>
        </w:rPr>
        <w:t>Sports Events:</w:t>
      </w:r>
      <w:r>
        <w:rPr>
          <w:spacing w:val="1"/>
          <w:sz w:val="22"/>
        </w:rPr>
        <w:t xml:space="preserve"> </w:t>
      </w:r>
      <w:r>
        <w:rPr>
          <w:sz w:val="22"/>
        </w:rPr>
        <w:t>-</w:t>
      </w:r>
    </w:p>
    <w:p>
      <w:pPr>
        <w:pStyle w:val="6"/>
        <w:spacing w:line="251" w:lineRule="exact"/>
        <w:ind w:left="1420"/>
      </w:pPr>
      <w:r>
        <w:rPr>
          <w:u w:val="single"/>
        </w:rPr>
        <w:t>NO</w:t>
      </w:r>
      <w:r>
        <w:rPr>
          <w:spacing w:val="-3"/>
          <w:u w:val="single"/>
        </w:rPr>
        <w:t xml:space="preserve"> </w:t>
      </w:r>
      <w:r>
        <w:rPr>
          <w:u w:val="single"/>
        </w:rPr>
        <w:t>SPOT</w:t>
      </w:r>
      <w:r>
        <w:rPr>
          <w:spacing w:val="-2"/>
          <w:u w:val="single"/>
        </w:rPr>
        <w:t xml:space="preserve"> </w:t>
      </w:r>
      <w:r>
        <w:rPr>
          <w:u w:val="single"/>
        </w:rPr>
        <w:t>ENTRY</w:t>
      </w:r>
    </w:p>
    <w:p>
      <w:pPr>
        <w:pStyle w:val="6"/>
        <w:spacing w:before="1"/>
        <w:ind w:left="0"/>
        <w:rPr>
          <w:sz w:val="14"/>
        </w:rPr>
      </w:pPr>
    </w:p>
    <w:p>
      <w:pPr>
        <w:pStyle w:val="10"/>
        <w:numPr>
          <w:ilvl w:val="1"/>
          <w:numId w:val="5"/>
        </w:numPr>
        <w:tabs>
          <w:tab w:val="left" w:pos="2381"/>
          <w:tab w:val="left" w:pos="5076"/>
          <w:tab w:val="left" w:pos="8621"/>
        </w:tabs>
        <w:spacing w:before="91" w:after="0" w:line="480" w:lineRule="auto"/>
        <w:ind w:left="1420" w:right="609" w:firstLine="719"/>
        <w:jc w:val="left"/>
        <w:rPr>
          <w:sz w:val="22"/>
        </w:rPr>
      </w:pPr>
      <w:r>
        <w:rPr>
          <w:sz w:val="22"/>
        </w:rPr>
        <w:t>Uriyadi</w:t>
      </w:r>
      <w:r>
        <w:rPr>
          <w:spacing w:val="-1"/>
          <w:sz w:val="22"/>
        </w:rPr>
        <w:t xml:space="preserve"> </w:t>
      </w:r>
      <w:r>
        <w:rPr>
          <w:sz w:val="22"/>
        </w:rPr>
        <w:t>(Boys)</w:t>
      </w:r>
      <w:r>
        <w:rPr>
          <w:sz w:val="22"/>
        </w:rPr>
        <w:tab/>
      </w:r>
      <w:r>
        <w:rPr>
          <w:sz w:val="22"/>
        </w:rPr>
        <w:t>2) Tug</w:t>
      </w:r>
      <w:r>
        <w:rPr>
          <w:spacing w:val="-1"/>
          <w:sz w:val="22"/>
        </w:rPr>
        <w:t xml:space="preserve"> </w:t>
      </w:r>
      <w:r>
        <w:rPr>
          <w:sz w:val="22"/>
        </w:rPr>
        <w:t>of War</w:t>
      </w:r>
      <w:r>
        <w:rPr>
          <w:spacing w:val="-2"/>
          <w:sz w:val="22"/>
        </w:rPr>
        <w:t xml:space="preserve"> </w:t>
      </w:r>
      <w:r>
        <w:rPr>
          <w:sz w:val="22"/>
        </w:rPr>
        <w:t>(Boys)</w:t>
      </w:r>
      <w:r>
        <w:rPr>
          <w:sz w:val="22"/>
        </w:rPr>
        <w:tab/>
      </w:r>
      <w:r>
        <w:rPr>
          <w:sz w:val="22"/>
        </w:rPr>
        <w:t>3) Tug of War (Girls)</w:t>
      </w:r>
      <w:r>
        <w:rPr>
          <w:spacing w:val="-52"/>
          <w:sz w:val="22"/>
        </w:rPr>
        <w:t xml:space="preserve"> </w:t>
      </w:r>
      <w:r>
        <w:rPr>
          <w:sz w:val="22"/>
          <w:u w:val="single"/>
        </w:rPr>
        <w:t>SPOT</w:t>
      </w:r>
      <w:r>
        <w:rPr>
          <w:spacing w:val="-2"/>
          <w:sz w:val="22"/>
          <w:u w:val="single"/>
        </w:rPr>
        <w:t xml:space="preserve"> </w:t>
      </w:r>
      <w:r>
        <w:rPr>
          <w:sz w:val="22"/>
          <w:u w:val="single"/>
        </w:rPr>
        <w:t>ENTRY</w:t>
      </w:r>
    </w:p>
    <w:p>
      <w:pPr>
        <w:pStyle w:val="6"/>
        <w:tabs>
          <w:tab w:val="left" w:pos="5020"/>
        </w:tabs>
        <w:spacing w:before="1"/>
        <w:ind w:left="2140"/>
      </w:pPr>
      <w:r>
        <w:t>1)</w:t>
      </w:r>
      <w:r>
        <w:rPr>
          <w:spacing w:val="-1"/>
        </w:rPr>
        <w:t xml:space="preserve"> </w:t>
      </w:r>
      <w:r>
        <w:t>Pole</w:t>
      </w:r>
      <w:r>
        <w:rPr>
          <w:spacing w:val="-1"/>
        </w:rPr>
        <w:t xml:space="preserve"> </w:t>
      </w:r>
      <w:r>
        <w:t>Climbing</w:t>
      </w:r>
      <w:r>
        <w:rPr>
          <w:spacing w:val="-3"/>
        </w:rPr>
        <w:t xml:space="preserve"> </w:t>
      </w:r>
      <w:r>
        <w:t>(Boys)</w:t>
      </w:r>
      <w:r>
        <w:tab/>
      </w:r>
      <w:r>
        <w:t>2)</w:t>
      </w:r>
      <w:r>
        <w:rPr>
          <w:spacing w:val="-1"/>
        </w:rPr>
        <w:t xml:space="preserve"> </w:t>
      </w:r>
      <w:r>
        <w:t>Lucky</w:t>
      </w:r>
      <w:r>
        <w:rPr>
          <w:spacing w:val="-2"/>
        </w:rPr>
        <w:t xml:space="preserve"> </w:t>
      </w:r>
      <w:r>
        <w:t>Corner</w:t>
      </w:r>
      <w:r>
        <w:rPr>
          <w:spacing w:val="-3"/>
        </w:rPr>
        <w:t xml:space="preserve"> </w:t>
      </w:r>
      <w:r>
        <w:t>(Girls)</w:t>
      </w:r>
    </w:p>
    <w:p>
      <w:pPr>
        <w:pStyle w:val="6"/>
        <w:spacing w:before="1"/>
        <w:ind w:left="0"/>
      </w:pPr>
    </w:p>
    <w:p>
      <w:pPr>
        <w:spacing w:before="0" w:line="252" w:lineRule="exact"/>
        <w:ind w:left="700" w:right="0" w:firstLine="0"/>
        <w:jc w:val="left"/>
        <w:rPr>
          <w:b/>
          <w:i/>
          <w:sz w:val="22"/>
        </w:rPr>
      </w:pPr>
      <w:r>
        <w:rPr>
          <w:b/>
          <w:i/>
          <w:sz w:val="22"/>
          <w:u w:val="thick"/>
        </w:rPr>
        <w:t>Rules</w:t>
      </w:r>
      <w:r>
        <w:rPr>
          <w:b/>
          <w:i/>
          <w:spacing w:val="-2"/>
          <w:sz w:val="22"/>
          <w:u w:val="thick"/>
        </w:rPr>
        <w:t xml:space="preserve"> </w:t>
      </w:r>
      <w:r>
        <w:rPr>
          <w:b/>
          <w:i/>
          <w:sz w:val="22"/>
          <w:u w:val="thick"/>
        </w:rPr>
        <w:t>and</w:t>
      </w:r>
      <w:r>
        <w:rPr>
          <w:b/>
          <w:i/>
          <w:spacing w:val="-3"/>
          <w:sz w:val="22"/>
          <w:u w:val="thick"/>
        </w:rPr>
        <w:t xml:space="preserve"> </w:t>
      </w:r>
      <w:r>
        <w:rPr>
          <w:b/>
          <w:i/>
          <w:sz w:val="22"/>
          <w:u w:val="thick"/>
        </w:rPr>
        <w:t>Regulations</w:t>
      </w:r>
      <w:r>
        <w:rPr>
          <w:b/>
          <w:i/>
          <w:spacing w:val="-3"/>
          <w:sz w:val="22"/>
          <w:u w:val="thick"/>
        </w:rPr>
        <w:t xml:space="preserve"> </w:t>
      </w:r>
      <w:r>
        <w:rPr>
          <w:b/>
          <w:i/>
          <w:sz w:val="22"/>
          <w:u w:val="thick"/>
        </w:rPr>
        <w:t>for</w:t>
      </w:r>
      <w:r>
        <w:rPr>
          <w:b/>
          <w:i/>
          <w:spacing w:val="-3"/>
          <w:sz w:val="22"/>
          <w:u w:val="thick"/>
        </w:rPr>
        <w:t xml:space="preserve"> </w:t>
      </w:r>
      <w:r>
        <w:rPr>
          <w:b/>
          <w:i/>
          <w:sz w:val="22"/>
          <w:u w:val="thick"/>
        </w:rPr>
        <w:t>Gokulashtami SportsEvents: 2022</w:t>
      </w:r>
    </w:p>
    <w:p>
      <w:pPr>
        <w:pStyle w:val="3"/>
        <w:numPr>
          <w:ilvl w:val="0"/>
          <w:numId w:val="6"/>
        </w:numPr>
        <w:tabs>
          <w:tab w:val="left" w:pos="1060"/>
          <w:tab w:val="left" w:pos="1061"/>
        </w:tabs>
        <w:spacing w:before="0" w:after="0" w:line="252" w:lineRule="exact"/>
        <w:ind w:left="1060" w:right="0" w:hanging="503"/>
        <w:jc w:val="left"/>
        <w:rPr>
          <w:u w:val="none"/>
        </w:rPr>
      </w:pPr>
      <w:r>
        <w:rPr>
          <w:u w:val="thick"/>
        </w:rPr>
        <w:t>URIYADI</w:t>
      </w:r>
      <w:r>
        <w:rPr>
          <w:spacing w:val="-1"/>
          <w:u w:val="thick"/>
        </w:rPr>
        <w:t xml:space="preserve"> </w:t>
      </w:r>
      <w:r>
        <w:rPr>
          <w:u w:val="thick"/>
        </w:rPr>
        <w:t>COMPETITION</w:t>
      </w:r>
      <w:r>
        <w:rPr>
          <w:spacing w:val="-2"/>
          <w:u w:val="thick"/>
        </w:rPr>
        <w:t xml:space="preserve"> </w:t>
      </w:r>
      <w:r>
        <w:rPr>
          <w:u w:val="thick"/>
        </w:rPr>
        <w:t>FOR</w:t>
      </w:r>
      <w:r>
        <w:rPr>
          <w:spacing w:val="-4"/>
          <w:u w:val="thick"/>
        </w:rPr>
        <w:t xml:space="preserve"> </w:t>
      </w:r>
      <w:r>
        <w:rPr>
          <w:u w:val="thick"/>
        </w:rPr>
        <w:t>MEN:</w:t>
      </w:r>
    </w:p>
    <w:p>
      <w:pPr>
        <w:pStyle w:val="10"/>
        <w:numPr>
          <w:ilvl w:val="1"/>
          <w:numId w:val="6"/>
        </w:numPr>
        <w:tabs>
          <w:tab w:val="left" w:pos="1061"/>
        </w:tabs>
        <w:spacing w:before="0" w:after="0" w:line="252" w:lineRule="exact"/>
        <w:ind w:left="1060" w:right="0" w:hanging="361"/>
        <w:jc w:val="left"/>
        <w:rPr>
          <w:sz w:val="22"/>
        </w:rPr>
      </w:pPr>
      <w:r>
        <w:rPr>
          <w:sz w:val="22"/>
        </w:rPr>
        <w:t>A</w:t>
      </w:r>
      <w:r>
        <w:rPr>
          <w:spacing w:val="-2"/>
          <w:sz w:val="22"/>
        </w:rPr>
        <w:t xml:space="preserve"> </w:t>
      </w:r>
      <w:r>
        <w:rPr>
          <w:sz w:val="22"/>
        </w:rPr>
        <w:t>team consists</w:t>
      </w:r>
      <w:r>
        <w:rPr>
          <w:spacing w:val="-2"/>
          <w:sz w:val="22"/>
        </w:rPr>
        <w:t xml:space="preserve"> </w:t>
      </w:r>
      <w:r>
        <w:rPr>
          <w:sz w:val="22"/>
        </w:rPr>
        <w:t>of</w:t>
      </w:r>
      <w:r>
        <w:rPr>
          <w:spacing w:val="-1"/>
          <w:sz w:val="22"/>
        </w:rPr>
        <w:t xml:space="preserve"> </w:t>
      </w:r>
      <w:r>
        <w:rPr>
          <w:sz w:val="22"/>
        </w:rPr>
        <w:t>10</w:t>
      </w:r>
      <w:r>
        <w:rPr>
          <w:spacing w:val="-1"/>
          <w:sz w:val="22"/>
        </w:rPr>
        <w:t xml:space="preserve"> </w:t>
      </w:r>
      <w:r>
        <w:rPr>
          <w:sz w:val="22"/>
        </w:rPr>
        <w:t>members. Each</w:t>
      </w:r>
      <w:r>
        <w:rPr>
          <w:spacing w:val="-1"/>
          <w:sz w:val="22"/>
        </w:rPr>
        <w:t xml:space="preserve"> </w:t>
      </w:r>
      <w:r>
        <w:rPr>
          <w:sz w:val="22"/>
        </w:rPr>
        <w:t>of</w:t>
      </w:r>
      <w:r>
        <w:rPr>
          <w:spacing w:val="-3"/>
          <w:sz w:val="22"/>
        </w:rPr>
        <w:t xml:space="preserve"> </w:t>
      </w:r>
      <w:r>
        <w:rPr>
          <w:sz w:val="22"/>
        </w:rPr>
        <w:t>them</w:t>
      </w:r>
      <w:r>
        <w:rPr>
          <w:spacing w:val="1"/>
          <w:sz w:val="22"/>
        </w:rPr>
        <w:t xml:space="preserve"> </w:t>
      </w:r>
      <w:r>
        <w:rPr>
          <w:sz w:val="22"/>
        </w:rPr>
        <w:t>will hit</w:t>
      </w:r>
      <w:r>
        <w:rPr>
          <w:spacing w:val="-2"/>
          <w:sz w:val="22"/>
        </w:rPr>
        <w:t xml:space="preserve"> </w:t>
      </w:r>
      <w:r>
        <w:rPr>
          <w:sz w:val="22"/>
        </w:rPr>
        <w:t>the</w:t>
      </w:r>
      <w:r>
        <w:rPr>
          <w:spacing w:val="-1"/>
          <w:sz w:val="22"/>
        </w:rPr>
        <w:t xml:space="preserve"> </w:t>
      </w:r>
      <w:r>
        <w:rPr>
          <w:sz w:val="22"/>
        </w:rPr>
        <w:t>pot</w:t>
      </w:r>
      <w:r>
        <w:rPr>
          <w:spacing w:val="-3"/>
          <w:sz w:val="22"/>
        </w:rPr>
        <w:t xml:space="preserve"> </w:t>
      </w:r>
      <w:r>
        <w:rPr>
          <w:sz w:val="22"/>
        </w:rPr>
        <w:t>only</w:t>
      </w:r>
      <w:r>
        <w:rPr>
          <w:spacing w:val="4"/>
          <w:sz w:val="22"/>
        </w:rPr>
        <w:t xml:space="preserve"> </w:t>
      </w:r>
      <w:r>
        <w:rPr>
          <w:sz w:val="22"/>
        </w:rPr>
        <w:t>in</w:t>
      </w:r>
      <w:r>
        <w:rPr>
          <w:spacing w:val="-4"/>
          <w:sz w:val="22"/>
        </w:rPr>
        <w:t xml:space="preserve"> </w:t>
      </w:r>
      <w:r>
        <w:rPr>
          <w:sz w:val="22"/>
        </w:rPr>
        <w:t>their</w:t>
      </w:r>
      <w:r>
        <w:rPr>
          <w:spacing w:val="-3"/>
          <w:sz w:val="22"/>
        </w:rPr>
        <w:t xml:space="preserve"> </w:t>
      </w:r>
      <w:r>
        <w:rPr>
          <w:sz w:val="22"/>
        </w:rPr>
        <w:t>turn.</w:t>
      </w:r>
    </w:p>
    <w:p>
      <w:pPr>
        <w:pStyle w:val="10"/>
        <w:numPr>
          <w:ilvl w:val="1"/>
          <w:numId w:val="6"/>
        </w:numPr>
        <w:tabs>
          <w:tab w:val="left" w:pos="1061"/>
        </w:tabs>
        <w:spacing w:before="1" w:after="0" w:line="253" w:lineRule="exact"/>
        <w:ind w:left="1060" w:right="0" w:hanging="361"/>
        <w:jc w:val="left"/>
        <w:rPr>
          <w:sz w:val="22"/>
        </w:rPr>
      </w:pPr>
      <w:r>
        <w:rPr>
          <w:sz w:val="22"/>
        </w:rPr>
        <w:t>In</w:t>
      </w:r>
      <w:r>
        <w:rPr>
          <w:spacing w:val="-1"/>
          <w:sz w:val="22"/>
        </w:rPr>
        <w:t xml:space="preserve"> </w:t>
      </w:r>
      <w:r>
        <w:rPr>
          <w:sz w:val="22"/>
        </w:rPr>
        <w:t>each round,</w:t>
      </w:r>
      <w:r>
        <w:rPr>
          <w:spacing w:val="-4"/>
          <w:sz w:val="22"/>
        </w:rPr>
        <w:t xml:space="preserve"> </w:t>
      </w:r>
      <w:r>
        <w:rPr>
          <w:sz w:val="22"/>
        </w:rPr>
        <w:t>there will</w:t>
      </w:r>
      <w:r>
        <w:rPr>
          <w:spacing w:val="-2"/>
          <w:sz w:val="22"/>
        </w:rPr>
        <w:t xml:space="preserve"> </w:t>
      </w:r>
      <w:r>
        <w:rPr>
          <w:sz w:val="22"/>
        </w:rPr>
        <w:t>be</w:t>
      </w:r>
      <w:r>
        <w:rPr>
          <w:spacing w:val="-3"/>
          <w:sz w:val="22"/>
        </w:rPr>
        <w:t xml:space="preserve"> </w:t>
      </w:r>
      <w:r>
        <w:rPr>
          <w:sz w:val="22"/>
        </w:rPr>
        <w:t>a</w:t>
      </w:r>
      <w:r>
        <w:rPr>
          <w:spacing w:val="1"/>
          <w:sz w:val="22"/>
        </w:rPr>
        <w:t xml:space="preserve"> </w:t>
      </w:r>
      <w:r>
        <w:rPr>
          <w:sz w:val="22"/>
        </w:rPr>
        <w:t>maximum</w:t>
      </w:r>
      <w:r>
        <w:rPr>
          <w:spacing w:val="1"/>
          <w:sz w:val="22"/>
        </w:rPr>
        <w:t xml:space="preserve"> </w:t>
      </w:r>
      <w:r>
        <w:rPr>
          <w:sz w:val="22"/>
        </w:rPr>
        <w:t>of</w:t>
      </w:r>
      <w:r>
        <w:rPr>
          <w:spacing w:val="-3"/>
          <w:sz w:val="22"/>
        </w:rPr>
        <w:t xml:space="preserve"> </w:t>
      </w:r>
      <w:r>
        <w:rPr>
          <w:sz w:val="22"/>
        </w:rPr>
        <w:t>3 pots.</w:t>
      </w:r>
    </w:p>
    <w:p>
      <w:pPr>
        <w:pStyle w:val="10"/>
        <w:numPr>
          <w:ilvl w:val="1"/>
          <w:numId w:val="6"/>
        </w:numPr>
        <w:tabs>
          <w:tab w:val="left" w:pos="1061"/>
        </w:tabs>
        <w:spacing w:before="0" w:after="0" w:line="240" w:lineRule="auto"/>
        <w:ind w:left="1060" w:right="376" w:hanging="360"/>
        <w:jc w:val="left"/>
        <w:rPr>
          <w:sz w:val="22"/>
        </w:rPr>
      </w:pPr>
      <w:r>
        <w:rPr>
          <w:b/>
          <w:sz w:val="22"/>
        </w:rPr>
        <w:t>SCORING</w:t>
      </w:r>
      <w:r>
        <w:rPr>
          <w:sz w:val="22"/>
        </w:rPr>
        <w:t>:</w:t>
      </w:r>
      <w:r>
        <w:rPr>
          <w:spacing w:val="-1"/>
          <w:sz w:val="22"/>
        </w:rPr>
        <w:t xml:space="preserve"> </w:t>
      </w:r>
      <w:r>
        <w:rPr>
          <w:sz w:val="22"/>
        </w:rPr>
        <w:t>(Maximum</w:t>
      </w:r>
      <w:r>
        <w:rPr>
          <w:spacing w:val="-1"/>
          <w:sz w:val="22"/>
        </w:rPr>
        <w:t xml:space="preserve"> </w:t>
      </w:r>
      <w:r>
        <w:rPr>
          <w:sz w:val="22"/>
        </w:rPr>
        <w:t>duration: 3</w:t>
      </w:r>
      <w:r>
        <w:rPr>
          <w:spacing w:val="-5"/>
          <w:sz w:val="22"/>
        </w:rPr>
        <w:t xml:space="preserve"> </w:t>
      </w:r>
      <w:r>
        <w:rPr>
          <w:sz w:val="22"/>
        </w:rPr>
        <w:t>Minutes)</w:t>
      </w:r>
      <w:r>
        <w:rPr>
          <w:spacing w:val="-3"/>
          <w:sz w:val="22"/>
        </w:rPr>
        <w:t xml:space="preserve"> </w:t>
      </w:r>
      <w:r>
        <w:rPr>
          <w:sz w:val="22"/>
        </w:rPr>
        <w:t>the</w:t>
      </w:r>
      <w:r>
        <w:rPr>
          <w:spacing w:val="-4"/>
          <w:sz w:val="22"/>
        </w:rPr>
        <w:t xml:space="preserve"> </w:t>
      </w:r>
      <w:r>
        <w:rPr>
          <w:sz w:val="22"/>
        </w:rPr>
        <w:t>time</w:t>
      </w:r>
      <w:r>
        <w:rPr>
          <w:spacing w:val="-3"/>
          <w:sz w:val="22"/>
        </w:rPr>
        <w:t xml:space="preserve"> </w:t>
      </w:r>
      <w:r>
        <w:rPr>
          <w:sz w:val="22"/>
        </w:rPr>
        <w:t>taken</w:t>
      </w:r>
      <w:r>
        <w:rPr>
          <w:spacing w:val="-5"/>
          <w:sz w:val="22"/>
        </w:rPr>
        <w:t xml:space="preserve"> </w:t>
      </w:r>
      <w:r>
        <w:rPr>
          <w:sz w:val="22"/>
        </w:rPr>
        <w:t>to</w:t>
      </w:r>
      <w:r>
        <w:rPr>
          <w:spacing w:val="-1"/>
          <w:sz w:val="22"/>
        </w:rPr>
        <w:t xml:space="preserve"> </w:t>
      </w:r>
      <w:r>
        <w:rPr>
          <w:sz w:val="22"/>
        </w:rPr>
        <w:t>break</w:t>
      </w:r>
      <w:r>
        <w:rPr>
          <w:spacing w:val="-2"/>
          <w:sz w:val="22"/>
        </w:rPr>
        <w:t xml:space="preserve"> </w:t>
      </w:r>
      <w:r>
        <w:rPr>
          <w:sz w:val="22"/>
        </w:rPr>
        <w:t>each</w:t>
      </w:r>
      <w:r>
        <w:rPr>
          <w:spacing w:val="-2"/>
          <w:sz w:val="22"/>
        </w:rPr>
        <w:t xml:space="preserve"> </w:t>
      </w:r>
      <w:r>
        <w:rPr>
          <w:sz w:val="22"/>
        </w:rPr>
        <w:t>pot will</w:t>
      </w:r>
      <w:r>
        <w:rPr>
          <w:spacing w:val="-4"/>
          <w:sz w:val="22"/>
        </w:rPr>
        <w:t xml:space="preserve"> </w:t>
      </w:r>
      <w:r>
        <w:rPr>
          <w:sz w:val="22"/>
        </w:rPr>
        <w:t>be</w:t>
      </w:r>
      <w:r>
        <w:rPr>
          <w:spacing w:val="-1"/>
          <w:sz w:val="22"/>
        </w:rPr>
        <w:t xml:space="preserve"> </w:t>
      </w:r>
      <w:r>
        <w:rPr>
          <w:sz w:val="22"/>
        </w:rPr>
        <w:t>noted.</w:t>
      </w:r>
      <w:r>
        <w:rPr>
          <w:spacing w:val="-2"/>
          <w:sz w:val="22"/>
        </w:rPr>
        <w:t xml:space="preserve"> </w:t>
      </w:r>
      <w:r>
        <w:rPr>
          <w:sz w:val="22"/>
        </w:rPr>
        <w:t>The</w:t>
      </w:r>
      <w:r>
        <w:rPr>
          <w:spacing w:val="-1"/>
          <w:sz w:val="22"/>
        </w:rPr>
        <w:t xml:space="preserve"> </w:t>
      </w:r>
      <w:r>
        <w:rPr>
          <w:sz w:val="22"/>
        </w:rPr>
        <w:t>shortest</w:t>
      </w:r>
      <w:r>
        <w:rPr>
          <w:spacing w:val="-1"/>
          <w:sz w:val="22"/>
        </w:rPr>
        <w:t xml:space="preserve"> </w:t>
      </w:r>
      <w:r>
        <w:rPr>
          <w:sz w:val="22"/>
        </w:rPr>
        <w:t>time</w:t>
      </w:r>
      <w:r>
        <w:rPr>
          <w:spacing w:val="-52"/>
          <w:sz w:val="22"/>
        </w:rPr>
        <w:t xml:space="preserve"> </w:t>
      </w:r>
      <w:r>
        <w:rPr>
          <w:sz w:val="22"/>
        </w:rPr>
        <w:t>and</w:t>
      </w:r>
      <w:r>
        <w:rPr>
          <w:spacing w:val="-1"/>
          <w:sz w:val="22"/>
        </w:rPr>
        <w:t xml:space="preserve"> </w:t>
      </w:r>
      <w:r>
        <w:rPr>
          <w:sz w:val="22"/>
        </w:rPr>
        <w:t>the maximum</w:t>
      </w:r>
      <w:r>
        <w:rPr>
          <w:spacing w:val="1"/>
          <w:sz w:val="22"/>
        </w:rPr>
        <w:t xml:space="preserve"> </w:t>
      </w:r>
      <w:r>
        <w:rPr>
          <w:sz w:val="22"/>
        </w:rPr>
        <w:t>number</w:t>
      </w:r>
      <w:r>
        <w:rPr>
          <w:spacing w:val="-2"/>
          <w:sz w:val="22"/>
        </w:rPr>
        <w:t xml:space="preserve"> </w:t>
      </w:r>
      <w:r>
        <w:rPr>
          <w:sz w:val="22"/>
        </w:rPr>
        <w:t>of</w:t>
      </w:r>
      <w:r>
        <w:rPr>
          <w:spacing w:val="-1"/>
          <w:sz w:val="22"/>
        </w:rPr>
        <w:t xml:space="preserve"> </w:t>
      </w:r>
      <w:r>
        <w:rPr>
          <w:sz w:val="22"/>
        </w:rPr>
        <w:t>pots broken will</w:t>
      </w:r>
      <w:r>
        <w:rPr>
          <w:spacing w:val="1"/>
          <w:sz w:val="22"/>
        </w:rPr>
        <w:t xml:space="preserve"> </w:t>
      </w:r>
      <w:r>
        <w:rPr>
          <w:sz w:val="22"/>
        </w:rPr>
        <w:t>decide the</w:t>
      </w:r>
      <w:r>
        <w:rPr>
          <w:spacing w:val="-1"/>
          <w:sz w:val="22"/>
        </w:rPr>
        <w:t xml:space="preserve"> </w:t>
      </w:r>
      <w:r>
        <w:rPr>
          <w:sz w:val="22"/>
        </w:rPr>
        <w:t>winning</w:t>
      </w:r>
      <w:r>
        <w:rPr>
          <w:spacing w:val="-3"/>
          <w:sz w:val="22"/>
        </w:rPr>
        <w:t xml:space="preserve"> </w:t>
      </w:r>
      <w:r>
        <w:rPr>
          <w:sz w:val="22"/>
        </w:rPr>
        <w:t>team.</w:t>
      </w:r>
    </w:p>
    <w:p>
      <w:pPr>
        <w:pStyle w:val="10"/>
        <w:numPr>
          <w:ilvl w:val="1"/>
          <w:numId w:val="6"/>
        </w:numPr>
        <w:tabs>
          <w:tab w:val="left" w:pos="1061"/>
        </w:tabs>
        <w:spacing w:before="0" w:after="0" w:line="240" w:lineRule="auto"/>
        <w:ind w:left="1060" w:right="0" w:hanging="361"/>
        <w:jc w:val="left"/>
        <w:rPr>
          <w:sz w:val="22"/>
        </w:rPr>
      </w:pPr>
      <w:r>
        <w:rPr>
          <w:sz w:val="22"/>
        </w:rPr>
        <w:t>The</w:t>
      </w:r>
      <w:r>
        <w:rPr>
          <w:spacing w:val="-1"/>
          <w:sz w:val="22"/>
        </w:rPr>
        <w:t xml:space="preserve"> </w:t>
      </w:r>
      <w:r>
        <w:rPr>
          <w:sz w:val="22"/>
        </w:rPr>
        <w:t>participants</w:t>
      </w:r>
      <w:r>
        <w:rPr>
          <w:spacing w:val="-1"/>
          <w:sz w:val="22"/>
        </w:rPr>
        <w:t xml:space="preserve"> </w:t>
      </w:r>
      <w:r>
        <w:rPr>
          <w:sz w:val="22"/>
        </w:rPr>
        <w:t>should</w:t>
      </w:r>
      <w:r>
        <w:rPr>
          <w:spacing w:val="-4"/>
          <w:sz w:val="22"/>
        </w:rPr>
        <w:t xml:space="preserve"> </w:t>
      </w:r>
      <w:r>
        <w:rPr>
          <w:sz w:val="22"/>
        </w:rPr>
        <w:t>not</w:t>
      </w:r>
      <w:r>
        <w:rPr>
          <w:spacing w:val="-5"/>
          <w:sz w:val="22"/>
        </w:rPr>
        <w:t xml:space="preserve"> </w:t>
      </w:r>
      <w:r>
        <w:rPr>
          <w:sz w:val="22"/>
        </w:rPr>
        <w:t>throw</w:t>
      </w:r>
      <w:r>
        <w:rPr>
          <w:spacing w:val="-4"/>
          <w:sz w:val="22"/>
        </w:rPr>
        <w:t xml:space="preserve"> </w:t>
      </w:r>
      <w:r>
        <w:rPr>
          <w:sz w:val="22"/>
        </w:rPr>
        <w:t>the</w:t>
      </w:r>
      <w:r>
        <w:rPr>
          <w:spacing w:val="-3"/>
          <w:sz w:val="22"/>
        </w:rPr>
        <w:t xml:space="preserve"> </w:t>
      </w:r>
      <w:r>
        <w:rPr>
          <w:sz w:val="22"/>
        </w:rPr>
        <w:t>stick</w:t>
      </w:r>
      <w:r>
        <w:rPr>
          <w:spacing w:val="-3"/>
          <w:sz w:val="22"/>
        </w:rPr>
        <w:t xml:space="preserve"> </w:t>
      </w:r>
      <w:r>
        <w:rPr>
          <w:sz w:val="22"/>
        </w:rPr>
        <w:t>to</w:t>
      </w:r>
      <w:r>
        <w:rPr>
          <w:spacing w:val="-1"/>
          <w:sz w:val="22"/>
        </w:rPr>
        <w:t xml:space="preserve"> </w:t>
      </w:r>
      <w:r>
        <w:rPr>
          <w:sz w:val="22"/>
        </w:rPr>
        <w:t>break</w:t>
      </w:r>
      <w:r>
        <w:rPr>
          <w:spacing w:val="-4"/>
          <w:sz w:val="22"/>
        </w:rPr>
        <w:t xml:space="preserve"> </w:t>
      </w:r>
      <w:r>
        <w:rPr>
          <w:sz w:val="22"/>
        </w:rPr>
        <w:t>the</w:t>
      </w:r>
      <w:r>
        <w:rPr>
          <w:spacing w:val="-2"/>
          <w:sz w:val="22"/>
        </w:rPr>
        <w:t xml:space="preserve"> </w:t>
      </w:r>
      <w:r>
        <w:rPr>
          <w:sz w:val="22"/>
        </w:rPr>
        <w:t>pot.</w:t>
      </w:r>
      <w:r>
        <w:rPr>
          <w:spacing w:val="-1"/>
          <w:sz w:val="22"/>
        </w:rPr>
        <w:t xml:space="preserve"> </w:t>
      </w:r>
      <w:r>
        <w:rPr>
          <w:sz w:val="22"/>
        </w:rPr>
        <w:t>If</w:t>
      </w:r>
      <w:r>
        <w:rPr>
          <w:spacing w:val="3"/>
          <w:sz w:val="22"/>
        </w:rPr>
        <w:t xml:space="preserve"> </w:t>
      </w:r>
      <w:r>
        <w:rPr>
          <w:sz w:val="22"/>
        </w:rPr>
        <w:t>he</w:t>
      </w:r>
      <w:r>
        <w:rPr>
          <w:spacing w:val="-1"/>
          <w:sz w:val="22"/>
        </w:rPr>
        <w:t xml:space="preserve"> </w:t>
      </w:r>
      <w:r>
        <w:rPr>
          <w:sz w:val="22"/>
        </w:rPr>
        <w:t>does</w:t>
      </w:r>
      <w:r>
        <w:rPr>
          <w:spacing w:val="-1"/>
          <w:sz w:val="22"/>
        </w:rPr>
        <w:t xml:space="preserve"> </w:t>
      </w:r>
      <w:r>
        <w:rPr>
          <w:sz w:val="22"/>
        </w:rPr>
        <w:t>it,</w:t>
      </w:r>
      <w:r>
        <w:rPr>
          <w:spacing w:val="-1"/>
          <w:sz w:val="22"/>
        </w:rPr>
        <w:t xml:space="preserve"> </w:t>
      </w:r>
      <w:r>
        <w:rPr>
          <w:sz w:val="22"/>
        </w:rPr>
        <w:t>that will</w:t>
      </w:r>
      <w:r>
        <w:rPr>
          <w:spacing w:val="2"/>
          <w:sz w:val="22"/>
        </w:rPr>
        <w:t xml:space="preserve"> </w:t>
      </w:r>
      <w:r>
        <w:rPr>
          <w:sz w:val="22"/>
        </w:rPr>
        <w:t>be</w:t>
      </w:r>
      <w:r>
        <w:rPr>
          <w:spacing w:val="-1"/>
          <w:sz w:val="22"/>
        </w:rPr>
        <w:t xml:space="preserve"> </w:t>
      </w:r>
      <w:r>
        <w:rPr>
          <w:sz w:val="22"/>
        </w:rPr>
        <w:t>considered</w:t>
      </w:r>
      <w:r>
        <w:rPr>
          <w:spacing w:val="-3"/>
          <w:sz w:val="22"/>
        </w:rPr>
        <w:t xml:space="preserve"> </w:t>
      </w:r>
      <w:r>
        <w:rPr>
          <w:sz w:val="22"/>
        </w:rPr>
        <w:t>foul.</w:t>
      </w:r>
    </w:p>
    <w:p>
      <w:pPr>
        <w:pStyle w:val="10"/>
        <w:numPr>
          <w:ilvl w:val="1"/>
          <w:numId w:val="6"/>
        </w:numPr>
        <w:tabs>
          <w:tab w:val="left" w:pos="1061"/>
        </w:tabs>
        <w:spacing w:before="2" w:after="0" w:line="240" w:lineRule="auto"/>
        <w:ind w:left="1060" w:right="542" w:hanging="360"/>
        <w:jc w:val="left"/>
        <w:rPr>
          <w:sz w:val="22"/>
        </w:rPr>
      </w:pPr>
      <w:r>
        <w:rPr>
          <w:sz w:val="22"/>
        </w:rPr>
        <w:t>If</w:t>
      </w:r>
      <w:r>
        <w:rPr>
          <w:spacing w:val="-2"/>
          <w:sz w:val="22"/>
        </w:rPr>
        <w:t xml:space="preserve"> </w:t>
      </w:r>
      <w:r>
        <w:rPr>
          <w:sz w:val="22"/>
        </w:rPr>
        <w:t>the</w:t>
      </w:r>
      <w:r>
        <w:rPr>
          <w:spacing w:val="-1"/>
          <w:sz w:val="22"/>
        </w:rPr>
        <w:t xml:space="preserve"> </w:t>
      </w:r>
      <w:r>
        <w:rPr>
          <w:sz w:val="22"/>
        </w:rPr>
        <w:t>participants</w:t>
      </w:r>
      <w:r>
        <w:rPr>
          <w:spacing w:val="-3"/>
          <w:sz w:val="22"/>
        </w:rPr>
        <w:t xml:space="preserve"> </w:t>
      </w:r>
      <w:r>
        <w:rPr>
          <w:sz w:val="22"/>
        </w:rPr>
        <w:t>commit</w:t>
      </w:r>
      <w:r>
        <w:rPr>
          <w:spacing w:val="-4"/>
          <w:sz w:val="22"/>
        </w:rPr>
        <w:t xml:space="preserve"> </w:t>
      </w:r>
      <w:r>
        <w:rPr>
          <w:sz w:val="22"/>
        </w:rPr>
        <w:t>a</w:t>
      </w:r>
      <w:r>
        <w:rPr>
          <w:spacing w:val="-3"/>
          <w:sz w:val="22"/>
        </w:rPr>
        <w:t xml:space="preserve"> </w:t>
      </w:r>
      <w:r>
        <w:rPr>
          <w:sz w:val="22"/>
        </w:rPr>
        <w:t>foul,</w:t>
      </w:r>
      <w:r>
        <w:rPr>
          <w:spacing w:val="-4"/>
          <w:sz w:val="22"/>
        </w:rPr>
        <w:t xml:space="preserve"> </w:t>
      </w:r>
      <w:r>
        <w:rPr>
          <w:sz w:val="22"/>
        </w:rPr>
        <w:t>their</w:t>
      </w:r>
      <w:r>
        <w:rPr>
          <w:spacing w:val="2"/>
          <w:sz w:val="22"/>
        </w:rPr>
        <w:t xml:space="preserve"> </w:t>
      </w:r>
      <w:r>
        <w:rPr>
          <w:sz w:val="22"/>
        </w:rPr>
        <w:t>chances</w:t>
      </w:r>
      <w:r>
        <w:rPr>
          <w:spacing w:val="-2"/>
          <w:sz w:val="22"/>
        </w:rPr>
        <w:t xml:space="preserve"> </w:t>
      </w:r>
      <w:r>
        <w:rPr>
          <w:sz w:val="22"/>
        </w:rPr>
        <w:t>will be</w:t>
      </w:r>
      <w:r>
        <w:rPr>
          <w:spacing w:val="-3"/>
          <w:sz w:val="22"/>
        </w:rPr>
        <w:t xml:space="preserve"> </w:t>
      </w:r>
      <w:r>
        <w:rPr>
          <w:sz w:val="22"/>
        </w:rPr>
        <w:t>over.</w:t>
      </w:r>
      <w:r>
        <w:rPr>
          <w:spacing w:val="-2"/>
          <w:sz w:val="22"/>
        </w:rPr>
        <w:t xml:space="preserve"> </w:t>
      </w:r>
      <w:r>
        <w:rPr>
          <w:sz w:val="22"/>
        </w:rPr>
        <w:t>That</w:t>
      </w:r>
      <w:r>
        <w:rPr>
          <w:spacing w:val="-3"/>
          <w:sz w:val="22"/>
        </w:rPr>
        <w:t xml:space="preserve"> </w:t>
      </w:r>
      <w:r>
        <w:rPr>
          <w:sz w:val="22"/>
        </w:rPr>
        <w:t>pot will</w:t>
      </w:r>
      <w:r>
        <w:rPr>
          <w:spacing w:val="-1"/>
          <w:sz w:val="22"/>
        </w:rPr>
        <w:t xml:space="preserve"> </w:t>
      </w:r>
      <w:r>
        <w:rPr>
          <w:sz w:val="22"/>
        </w:rPr>
        <w:t>not be</w:t>
      </w:r>
      <w:r>
        <w:rPr>
          <w:spacing w:val="-3"/>
          <w:sz w:val="22"/>
        </w:rPr>
        <w:t xml:space="preserve"> </w:t>
      </w:r>
      <w:r>
        <w:rPr>
          <w:sz w:val="22"/>
        </w:rPr>
        <w:t>taken</w:t>
      </w:r>
      <w:r>
        <w:rPr>
          <w:spacing w:val="-1"/>
          <w:sz w:val="22"/>
        </w:rPr>
        <w:t xml:space="preserve"> </w:t>
      </w:r>
      <w:r>
        <w:rPr>
          <w:sz w:val="22"/>
        </w:rPr>
        <w:t>into</w:t>
      </w:r>
      <w:r>
        <w:rPr>
          <w:spacing w:val="-2"/>
          <w:sz w:val="22"/>
        </w:rPr>
        <w:t xml:space="preserve"> </w:t>
      </w:r>
      <w:r>
        <w:rPr>
          <w:sz w:val="22"/>
        </w:rPr>
        <w:t>consideration</w:t>
      </w:r>
      <w:r>
        <w:rPr>
          <w:spacing w:val="-4"/>
          <w:sz w:val="22"/>
        </w:rPr>
        <w:t xml:space="preserve"> </w:t>
      </w:r>
      <w:r>
        <w:rPr>
          <w:sz w:val="22"/>
        </w:rPr>
        <w:t>for</w:t>
      </w:r>
      <w:r>
        <w:rPr>
          <w:spacing w:val="-52"/>
          <w:sz w:val="22"/>
        </w:rPr>
        <w:t xml:space="preserve"> </w:t>
      </w:r>
      <w:r>
        <w:rPr>
          <w:sz w:val="22"/>
        </w:rPr>
        <w:t>scoring.</w:t>
      </w:r>
    </w:p>
    <w:p>
      <w:pPr>
        <w:pStyle w:val="10"/>
        <w:numPr>
          <w:ilvl w:val="1"/>
          <w:numId w:val="6"/>
        </w:numPr>
        <w:tabs>
          <w:tab w:val="left" w:pos="1061"/>
        </w:tabs>
        <w:spacing w:before="0" w:after="0" w:line="251" w:lineRule="exact"/>
        <w:ind w:left="1060" w:right="0" w:hanging="361"/>
        <w:jc w:val="left"/>
        <w:rPr>
          <w:sz w:val="22"/>
        </w:rPr>
      </w:pPr>
      <w:r>
        <w:rPr>
          <w:sz w:val="22"/>
        </w:rPr>
        <w:t>The</w:t>
      </w:r>
      <w:r>
        <w:rPr>
          <w:spacing w:val="-2"/>
          <w:sz w:val="22"/>
        </w:rPr>
        <w:t xml:space="preserve"> </w:t>
      </w:r>
      <w:r>
        <w:rPr>
          <w:sz w:val="22"/>
        </w:rPr>
        <w:t>participants</w:t>
      </w:r>
      <w:r>
        <w:rPr>
          <w:spacing w:val="-1"/>
          <w:sz w:val="22"/>
        </w:rPr>
        <w:t xml:space="preserve"> </w:t>
      </w:r>
      <w:r>
        <w:rPr>
          <w:sz w:val="22"/>
        </w:rPr>
        <w:t>will</w:t>
      </w:r>
      <w:r>
        <w:rPr>
          <w:spacing w:val="-3"/>
          <w:sz w:val="22"/>
        </w:rPr>
        <w:t xml:space="preserve"> </w:t>
      </w:r>
      <w:r>
        <w:rPr>
          <w:sz w:val="22"/>
        </w:rPr>
        <w:t>begin</w:t>
      </w:r>
      <w:r>
        <w:rPr>
          <w:spacing w:val="-4"/>
          <w:sz w:val="22"/>
        </w:rPr>
        <w:t xml:space="preserve"> </w:t>
      </w:r>
      <w:r>
        <w:rPr>
          <w:sz w:val="22"/>
        </w:rPr>
        <w:t>the</w:t>
      </w:r>
      <w:r>
        <w:rPr>
          <w:spacing w:val="-1"/>
          <w:sz w:val="22"/>
        </w:rPr>
        <w:t xml:space="preserve"> </w:t>
      </w:r>
      <w:r>
        <w:rPr>
          <w:sz w:val="22"/>
        </w:rPr>
        <w:t>game</w:t>
      </w:r>
      <w:r>
        <w:rPr>
          <w:spacing w:val="-1"/>
          <w:sz w:val="22"/>
        </w:rPr>
        <w:t xml:space="preserve"> </w:t>
      </w:r>
      <w:r>
        <w:rPr>
          <w:sz w:val="22"/>
        </w:rPr>
        <w:t>only</w:t>
      </w:r>
      <w:r>
        <w:rPr>
          <w:spacing w:val="-1"/>
          <w:sz w:val="22"/>
        </w:rPr>
        <w:t xml:space="preserve"> </w:t>
      </w:r>
      <w:r>
        <w:rPr>
          <w:sz w:val="22"/>
        </w:rPr>
        <w:t>after</w:t>
      </w:r>
      <w:r>
        <w:rPr>
          <w:spacing w:val="-1"/>
          <w:sz w:val="22"/>
        </w:rPr>
        <w:t xml:space="preserve"> </w:t>
      </w:r>
      <w:r>
        <w:rPr>
          <w:sz w:val="22"/>
        </w:rPr>
        <w:t>the</w:t>
      </w:r>
      <w:r>
        <w:rPr>
          <w:spacing w:val="-1"/>
          <w:sz w:val="22"/>
        </w:rPr>
        <w:t xml:space="preserve"> </w:t>
      </w:r>
      <w:r>
        <w:rPr>
          <w:sz w:val="22"/>
        </w:rPr>
        <w:t>whistle</w:t>
      </w:r>
      <w:r>
        <w:rPr>
          <w:spacing w:val="-1"/>
          <w:sz w:val="22"/>
        </w:rPr>
        <w:t xml:space="preserve"> </w:t>
      </w:r>
      <w:r>
        <w:rPr>
          <w:sz w:val="22"/>
        </w:rPr>
        <w:t>is</w:t>
      </w:r>
      <w:r>
        <w:rPr>
          <w:spacing w:val="-2"/>
          <w:sz w:val="22"/>
        </w:rPr>
        <w:t xml:space="preserve"> </w:t>
      </w:r>
      <w:r>
        <w:rPr>
          <w:sz w:val="22"/>
        </w:rPr>
        <w:t>blown.</w:t>
      </w:r>
    </w:p>
    <w:p>
      <w:pPr>
        <w:pStyle w:val="10"/>
        <w:numPr>
          <w:ilvl w:val="1"/>
          <w:numId w:val="6"/>
        </w:numPr>
        <w:tabs>
          <w:tab w:val="left" w:pos="1061"/>
        </w:tabs>
        <w:spacing w:before="1" w:after="0" w:line="240" w:lineRule="auto"/>
        <w:ind w:left="1060" w:right="371" w:hanging="360"/>
        <w:jc w:val="left"/>
        <w:rPr>
          <w:sz w:val="22"/>
        </w:rPr>
      </w:pPr>
      <w:r>
        <w:rPr>
          <w:sz w:val="22"/>
        </w:rPr>
        <w:t>When</w:t>
      </w:r>
      <w:r>
        <w:rPr>
          <w:spacing w:val="-4"/>
          <w:sz w:val="22"/>
        </w:rPr>
        <w:t xml:space="preserve"> </w:t>
      </w:r>
      <w:r>
        <w:rPr>
          <w:sz w:val="22"/>
        </w:rPr>
        <w:t>each</w:t>
      </w:r>
      <w:r>
        <w:rPr>
          <w:spacing w:val="-3"/>
          <w:sz w:val="22"/>
        </w:rPr>
        <w:t xml:space="preserve"> </w:t>
      </w:r>
      <w:r>
        <w:rPr>
          <w:sz w:val="22"/>
        </w:rPr>
        <w:t>pot</w:t>
      </w:r>
      <w:r>
        <w:rPr>
          <w:spacing w:val="-3"/>
          <w:sz w:val="22"/>
        </w:rPr>
        <w:t xml:space="preserve"> </w:t>
      </w:r>
      <w:r>
        <w:rPr>
          <w:sz w:val="22"/>
        </w:rPr>
        <w:t>is broken</w:t>
      </w:r>
      <w:r>
        <w:rPr>
          <w:spacing w:val="-2"/>
          <w:sz w:val="22"/>
        </w:rPr>
        <w:t xml:space="preserve"> </w:t>
      </w:r>
      <w:r>
        <w:rPr>
          <w:sz w:val="22"/>
        </w:rPr>
        <w:t>the</w:t>
      </w:r>
      <w:r>
        <w:rPr>
          <w:spacing w:val="-1"/>
          <w:sz w:val="22"/>
        </w:rPr>
        <w:t xml:space="preserve"> </w:t>
      </w:r>
      <w:r>
        <w:rPr>
          <w:sz w:val="22"/>
        </w:rPr>
        <w:t>timekeeper will stop</w:t>
      </w:r>
      <w:r>
        <w:rPr>
          <w:spacing w:val="-4"/>
          <w:sz w:val="22"/>
        </w:rPr>
        <w:t xml:space="preserve"> </w:t>
      </w:r>
      <w:r>
        <w:rPr>
          <w:sz w:val="22"/>
        </w:rPr>
        <w:t>the</w:t>
      </w:r>
      <w:r>
        <w:rPr>
          <w:spacing w:val="-3"/>
          <w:sz w:val="22"/>
        </w:rPr>
        <w:t xml:space="preserve"> </w:t>
      </w:r>
      <w:r>
        <w:rPr>
          <w:sz w:val="22"/>
        </w:rPr>
        <w:t>watch</w:t>
      </w:r>
      <w:r>
        <w:rPr>
          <w:spacing w:val="-3"/>
          <w:sz w:val="22"/>
        </w:rPr>
        <w:t xml:space="preserve"> </w:t>
      </w:r>
      <w:r>
        <w:rPr>
          <w:sz w:val="22"/>
        </w:rPr>
        <w:t>and</w:t>
      </w:r>
      <w:r>
        <w:rPr>
          <w:spacing w:val="-1"/>
          <w:sz w:val="22"/>
        </w:rPr>
        <w:t xml:space="preserve"> </w:t>
      </w:r>
      <w:r>
        <w:rPr>
          <w:sz w:val="22"/>
        </w:rPr>
        <w:t>note</w:t>
      </w:r>
      <w:r>
        <w:rPr>
          <w:spacing w:val="-3"/>
          <w:sz w:val="22"/>
        </w:rPr>
        <w:t xml:space="preserve"> </w:t>
      </w:r>
      <w:r>
        <w:rPr>
          <w:sz w:val="22"/>
        </w:rPr>
        <w:t>the</w:t>
      </w:r>
      <w:r>
        <w:rPr>
          <w:spacing w:val="-3"/>
          <w:sz w:val="22"/>
        </w:rPr>
        <w:t xml:space="preserve"> </w:t>
      </w:r>
      <w:r>
        <w:rPr>
          <w:sz w:val="22"/>
        </w:rPr>
        <w:t>time.</w:t>
      </w:r>
      <w:r>
        <w:rPr>
          <w:spacing w:val="-1"/>
          <w:sz w:val="22"/>
        </w:rPr>
        <w:t xml:space="preserve"> </w:t>
      </w:r>
      <w:r>
        <w:rPr>
          <w:sz w:val="22"/>
        </w:rPr>
        <w:t>The</w:t>
      </w:r>
      <w:r>
        <w:rPr>
          <w:spacing w:val="-1"/>
          <w:sz w:val="22"/>
        </w:rPr>
        <w:t xml:space="preserve"> </w:t>
      </w:r>
      <w:r>
        <w:rPr>
          <w:sz w:val="22"/>
        </w:rPr>
        <w:t>stopwatch</w:t>
      </w:r>
      <w:r>
        <w:rPr>
          <w:spacing w:val="-1"/>
          <w:sz w:val="22"/>
        </w:rPr>
        <w:t xml:space="preserve"> </w:t>
      </w:r>
      <w:r>
        <w:rPr>
          <w:sz w:val="22"/>
        </w:rPr>
        <w:t>will not be</w:t>
      </w:r>
      <w:r>
        <w:rPr>
          <w:spacing w:val="-1"/>
          <w:sz w:val="22"/>
        </w:rPr>
        <w:t xml:space="preserve"> </w:t>
      </w:r>
      <w:r>
        <w:rPr>
          <w:sz w:val="22"/>
        </w:rPr>
        <w:t>reset</w:t>
      </w:r>
      <w:r>
        <w:rPr>
          <w:spacing w:val="-52"/>
          <w:sz w:val="22"/>
        </w:rPr>
        <w:t xml:space="preserve"> </w:t>
      </w:r>
      <w:r>
        <w:rPr>
          <w:sz w:val="22"/>
        </w:rPr>
        <w:t>till</w:t>
      </w:r>
      <w:r>
        <w:rPr>
          <w:spacing w:val="-3"/>
          <w:sz w:val="22"/>
        </w:rPr>
        <w:t xml:space="preserve"> </w:t>
      </w:r>
      <w:r>
        <w:rPr>
          <w:sz w:val="22"/>
        </w:rPr>
        <w:t>the</w:t>
      </w:r>
      <w:r>
        <w:rPr>
          <w:spacing w:val="-2"/>
          <w:sz w:val="22"/>
        </w:rPr>
        <w:t xml:space="preserve"> </w:t>
      </w:r>
      <w:r>
        <w:rPr>
          <w:sz w:val="22"/>
        </w:rPr>
        <w:t>third pot</w:t>
      </w:r>
      <w:r>
        <w:rPr>
          <w:spacing w:val="-2"/>
          <w:sz w:val="22"/>
        </w:rPr>
        <w:t xml:space="preserve"> </w:t>
      </w:r>
      <w:r>
        <w:rPr>
          <w:sz w:val="22"/>
        </w:rPr>
        <w:t>is</w:t>
      </w:r>
      <w:r>
        <w:rPr>
          <w:spacing w:val="-1"/>
          <w:sz w:val="22"/>
        </w:rPr>
        <w:t xml:space="preserve"> </w:t>
      </w:r>
      <w:r>
        <w:rPr>
          <w:sz w:val="22"/>
        </w:rPr>
        <w:t>broken or at</w:t>
      </w:r>
      <w:r>
        <w:rPr>
          <w:spacing w:val="-2"/>
          <w:sz w:val="22"/>
        </w:rPr>
        <w:t xml:space="preserve"> </w:t>
      </w:r>
      <w:r>
        <w:rPr>
          <w:sz w:val="22"/>
        </w:rPr>
        <w:t>the</w:t>
      </w:r>
      <w:r>
        <w:rPr>
          <w:spacing w:val="-2"/>
          <w:sz w:val="22"/>
        </w:rPr>
        <w:t xml:space="preserve"> </w:t>
      </w:r>
      <w:r>
        <w:rPr>
          <w:sz w:val="22"/>
        </w:rPr>
        <w:t>end</w:t>
      </w:r>
      <w:r>
        <w:rPr>
          <w:spacing w:val="-1"/>
          <w:sz w:val="22"/>
        </w:rPr>
        <w:t xml:space="preserve"> </w:t>
      </w:r>
      <w:r>
        <w:rPr>
          <w:sz w:val="22"/>
        </w:rPr>
        <w:t>of</w:t>
      </w:r>
      <w:r>
        <w:rPr>
          <w:spacing w:val="-2"/>
          <w:sz w:val="22"/>
        </w:rPr>
        <w:t xml:space="preserve"> </w:t>
      </w:r>
      <w:r>
        <w:rPr>
          <w:sz w:val="22"/>
        </w:rPr>
        <w:t>three</w:t>
      </w:r>
      <w:r>
        <w:rPr>
          <w:spacing w:val="-2"/>
          <w:sz w:val="22"/>
        </w:rPr>
        <w:t xml:space="preserve"> </w:t>
      </w:r>
      <w:r>
        <w:rPr>
          <w:sz w:val="22"/>
        </w:rPr>
        <w:t>minutes, whichever</w:t>
      </w:r>
      <w:r>
        <w:rPr>
          <w:spacing w:val="-1"/>
          <w:sz w:val="22"/>
        </w:rPr>
        <w:t xml:space="preserve"> </w:t>
      </w:r>
      <w:r>
        <w:rPr>
          <w:sz w:val="22"/>
        </w:rPr>
        <w:t>is earlier.</w:t>
      </w:r>
    </w:p>
    <w:p>
      <w:pPr>
        <w:pStyle w:val="10"/>
        <w:numPr>
          <w:ilvl w:val="1"/>
          <w:numId w:val="6"/>
        </w:numPr>
        <w:tabs>
          <w:tab w:val="left" w:pos="1061"/>
        </w:tabs>
        <w:spacing w:before="1" w:after="0" w:line="252" w:lineRule="exact"/>
        <w:ind w:left="1060" w:right="0" w:hanging="361"/>
        <w:jc w:val="left"/>
        <w:rPr>
          <w:sz w:val="22"/>
        </w:rPr>
      </w:pPr>
      <w:r>
        <w:rPr>
          <w:sz w:val="22"/>
        </w:rPr>
        <w:t>Two</w:t>
      </w:r>
      <w:r>
        <w:rPr>
          <w:spacing w:val="-1"/>
          <w:sz w:val="22"/>
        </w:rPr>
        <w:t xml:space="preserve"> </w:t>
      </w:r>
      <w:r>
        <w:rPr>
          <w:sz w:val="22"/>
        </w:rPr>
        <w:t>Teams</w:t>
      </w:r>
      <w:r>
        <w:rPr>
          <w:spacing w:val="-1"/>
          <w:sz w:val="22"/>
        </w:rPr>
        <w:t xml:space="preserve"> </w:t>
      </w:r>
      <w:r>
        <w:rPr>
          <w:sz w:val="22"/>
        </w:rPr>
        <w:t>will be</w:t>
      </w:r>
      <w:r>
        <w:rPr>
          <w:spacing w:val="-1"/>
          <w:sz w:val="22"/>
        </w:rPr>
        <w:t xml:space="preserve"> </w:t>
      </w:r>
      <w:r>
        <w:rPr>
          <w:sz w:val="22"/>
        </w:rPr>
        <w:t>selected</w:t>
      </w:r>
      <w:r>
        <w:rPr>
          <w:spacing w:val="-1"/>
          <w:sz w:val="22"/>
        </w:rPr>
        <w:t xml:space="preserve"> </w:t>
      </w:r>
      <w:r>
        <w:rPr>
          <w:sz w:val="22"/>
        </w:rPr>
        <w:t>based on</w:t>
      </w:r>
      <w:r>
        <w:rPr>
          <w:spacing w:val="-1"/>
          <w:sz w:val="22"/>
        </w:rPr>
        <w:t xml:space="preserve"> </w:t>
      </w:r>
      <w:r>
        <w:rPr>
          <w:sz w:val="22"/>
        </w:rPr>
        <w:t>best</w:t>
      </w:r>
      <w:r>
        <w:rPr>
          <w:spacing w:val="-2"/>
          <w:sz w:val="22"/>
        </w:rPr>
        <w:t xml:space="preserve"> </w:t>
      </w:r>
      <w:r>
        <w:rPr>
          <w:sz w:val="22"/>
        </w:rPr>
        <w:t>timings</w:t>
      </w:r>
      <w:r>
        <w:rPr>
          <w:spacing w:val="-3"/>
          <w:sz w:val="22"/>
        </w:rPr>
        <w:t xml:space="preserve"> </w:t>
      </w:r>
      <w:r>
        <w:rPr>
          <w:sz w:val="22"/>
        </w:rPr>
        <w:t>(Winner</w:t>
      </w:r>
      <w:r>
        <w:rPr>
          <w:spacing w:val="-1"/>
          <w:sz w:val="22"/>
        </w:rPr>
        <w:t xml:space="preserve"> </w:t>
      </w:r>
      <w:r>
        <w:rPr>
          <w:sz w:val="22"/>
        </w:rPr>
        <w:t>and</w:t>
      </w:r>
      <w:r>
        <w:rPr>
          <w:spacing w:val="-1"/>
          <w:sz w:val="22"/>
        </w:rPr>
        <w:t xml:space="preserve"> </w:t>
      </w:r>
      <w:r>
        <w:rPr>
          <w:sz w:val="22"/>
        </w:rPr>
        <w:t>Runner).</w:t>
      </w:r>
    </w:p>
    <w:p>
      <w:pPr>
        <w:pStyle w:val="10"/>
        <w:numPr>
          <w:ilvl w:val="1"/>
          <w:numId w:val="6"/>
        </w:numPr>
        <w:tabs>
          <w:tab w:val="left" w:pos="1061"/>
        </w:tabs>
        <w:spacing w:before="0" w:after="0" w:line="252" w:lineRule="exact"/>
        <w:ind w:left="1060" w:right="0" w:hanging="361"/>
        <w:jc w:val="left"/>
        <w:rPr>
          <w:sz w:val="22"/>
        </w:rPr>
      </w:pPr>
      <w:r>
        <w:rPr>
          <w:sz w:val="22"/>
        </w:rPr>
        <w:t>Prizes will</w:t>
      </w:r>
      <w:r>
        <w:rPr>
          <w:spacing w:val="-3"/>
          <w:sz w:val="22"/>
        </w:rPr>
        <w:t xml:space="preserve"> </w:t>
      </w:r>
      <w:r>
        <w:rPr>
          <w:sz w:val="22"/>
        </w:rPr>
        <w:t>be given</w:t>
      </w:r>
      <w:r>
        <w:rPr>
          <w:spacing w:val="-2"/>
          <w:sz w:val="22"/>
        </w:rPr>
        <w:t xml:space="preserve"> </w:t>
      </w:r>
      <w:r>
        <w:rPr>
          <w:sz w:val="22"/>
        </w:rPr>
        <w:t>to</w:t>
      </w:r>
      <w:r>
        <w:rPr>
          <w:spacing w:val="-3"/>
          <w:sz w:val="22"/>
        </w:rPr>
        <w:t xml:space="preserve"> </w:t>
      </w:r>
      <w:r>
        <w:rPr>
          <w:sz w:val="22"/>
        </w:rPr>
        <w:t>the</w:t>
      </w:r>
      <w:r>
        <w:rPr>
          <w:spacing w:val="-1"/>
          <w:sz w:val="22"/>
        </w:rPr>
        <w:t xml:space="preserve"> </w:t>
      </w:r>
      <w:r>
        <w:rPr>
          <w:b/>
          <w:sz w:val="22"/>
        </w:rPr>
        <w:t>Winner and Runner Teams</w:t>
      </w:r>
      <w:r>
        <w:rPr>
          <w:sz w:val="22"/>
        </w:rPr>
        <w:t>.</w:t>
      </w:r>
    </w:p>
    <w:p>
      <w:pPr>
        <w:pStyle w:val="3"/>
        <w:numPr>
          <w:ilvl w:val="0"/>
          <w:numId w:val="6"/>
        </w:numPr>
        <w:tabs>
          <w:tab w:val="left" w:pos="735"/>
        </w:tabs>
        <w:spacing w:before="0" w:after="0" w:line="252" w:lineRule="exact"/>
        <w:ind w:left="734" w:right="0" w:hanging="395"/>
        <w:jc w:val="left"/>
        <w:rPr>
          <w:u w:val="none"/>
        </w:rPr>
      </w:pPr>
      <w:r>
        <w:rPr>
          <w:u w:val="thick"/>
        </w:rPr>
        <w:t>POLE</w:t>
      </w:r>
      <w:r>
        <w:rPr>
          <w:spacing w:val="-3"/>
          <w:u w:val="thick"/>
        </w:rPr>
        <w:t xml:space="preserve"> </w:t>
      </w:r>
      <w:r>
        <w:rPr>
          <w:u w:val="thick"/>
        </w:rPr>
        <w:t>CLIMBING</w:t>
      </w:r>
      <w:r>
        <w:rPr>
          <w:spacing w:val="-1"/>
          <w:u w:val="thick"/>
        </w:rPr>
        <w:t xml:space="preserve"> </w:t>
      </w:r>
      <w:r>
        <w:rPr>
          <w:u w:val="thick"/>
        </w:rPr>
        <w:t>(MEN):</w:t>
      </w:r>
    </w:p>
    <w:p>
      <w:pPr>
        <w:pStyle w:val="10"/>
        <w:numPr>
          <w:ilvl w:val="1"/>
          <w:numId w:val="6"/>
        </w:numPr>
        <w:tabs>
          <w:tab w:val="left" w:pos="1061"/>
        </w:tabs>
        <w:spacing w:before="1" w:after="0" w:line="252" w:lineRule="exact"/>
        <w:ind w:left="1060" w:right="0" w:hanging="361"/>
        <w:jc w:val="left"/>
        <w:rPr>
          <w:sz w:val="22"/>
        </w:rPr>
      </w:pPr>
      <w:r>
        <w:rPr>
          <w:sz w:val="22"/>
        </w:rPr>
        <w:t>A</w:t>
      </w:r>
      <w:r>
        <w:rPr>
          <w:spacing w:val="-2"/>
          <w:sz w:val="22"/>
        </w:rPr>
        <w:t xml:space="preserve"> </w:t>
      </w:r>
      <w:r>
        <w:rPr>
          <w:sz w:val="22"/>
        </w:rPr>
        <w:t>pole</w:t>
      </w:r>
      <w:r>
        <w:rPr>
          <w:spacing w:val="-3"/>
          <w:sz w:val="22"/>
        </w:rPr>
        <w:t xml:space="preserve"> </w:t>
      </w:r>
      <w:r>
        <w:rPr>
          <w:sz w:val="22"/>
        </w:rPr>
        <w:t>is</w:t>
      </w:r>
      <w:r>
        <w:rPr>
          <w:spacing w:val="-3"/>
          <w:sz w:val="22"/>
        </w:rPr>
        <w:t xml:space="preserve"> </w:t>
      </w:r>
      <w:r>
        <w:rPr>
          <w:sz w:val="22"/>
        </w:rPr>
        <w:t>fixed</w:t>
      </w:r>
      <w:r>
        <w:rPr>
          <w:spacing w:val="-1"/>
          <w:sz w:val="22"/>
        </w:rPr>
        <w:t xml:space="preserve"> </w:t>
      </w:r>
      <w:r>
        <w:rPr>
          <w:sz w:val="22"/>
        </w:rPr>
        <w:t>vertically</w:t>
      </w:r>
      <w:r>
        <w:rPr>
          <w:spacing w:val="-1"/>
          <w:sz w:val="22"/>
        </w:rPr>
        <w:t xml:space="preserve"> </w:t>
      </w:r>
      <w:r>
        <w:rPr>
          <w:sz w:val="22"/>
        </w:rPr>
        <w:t>and</w:t>
      </w:r>
      <w:r>
        <w:rPr>
          <w:spacing w:val="-1"/>
          <w:sz w:val="22"/>
        </w:rPr>
        <w:t xml:space="preserve"> </w:t>
      </w:r>
      <w:r>
        <w:rPr>
          <w:sz w:val="22"/>
        </w:rPr>
        <w:t>at a</w:t>
      </w:r>
      <w:r>
        <w:rPr>
          <w:spacing w:val="-3"/>
          <w:sz w:val="22"/>
        </w:rPr>
        <w:t xml:space="preserve"> </w:t>
      </w:r>
      <w:r>
        <w:rPr>
          <w:sz w:val="22"/>
        </w:rPr>
        <w:t>particular</w:t>
      </w:r>
      <w:r>
        <w:rPr>
          <w:spacing w:val="-3"/>
          <w:sz w:val="22"/>
        </w:rPr>
        <w:t xml:space="preserve"> </w:t>
      </w:r>
      <w:r>
        <w:rPr>
          <w:sz w:val="22"/>
        </w:rPr>
        <w:t>point on</w:t>
      </w:r>
      <w:r>
        <w:rPr>
          <w:spacing w:val="-4"/>
          <w:sz w:val="22"/>
        </w:rPr>
        <w:t xml:space="preserve"> </w:t>
      </w:r>
      <w:r>
        <w:rPr>
          <w:sz w:val="22"/>
        </w:rPr>
        <w:t>the</w:t>
      </w:r>
      <w:r>
        <w:rPr>
          <w:spacing w:val="-1"/>
          <w:sz w:val="22"/>
        </w:rPr>
        <w:t xml:space="preserve"> </w:t>
      </w:r>
      <w:r>
        <w:rPr>
          <w:sz w:val="22"/>
        </w:rPr>
        <w:t>pole,</w:t>
      </w:r>
      <w:r>
        <w:rPr>
          <w:spacing w:val="-1"/>
          <w:sz w:val="22"/>
        </w:rPr>
        <w:t xml:space="preserve"> </w:t>
      </w:r>
      <w:r>
        <w:rPr>
          <w:sz w:val="22"/>
        </w:rPr>
        <w:t>an</w:t>
      </w:r>
      <w:r>
        <w:rPr>
          <w:spacing w:val="-1"/>
          <w:sz w:val="22"/>
        </w:rPr>
        <w:t xml:space="preserve"> </w:t>
      </w:r>
      <w:r>
        <w:rPr>
          <w:sz w:val="22"/>
        </w:rPr>
        <w:t>object will be</w:t>
      </w:r>
      <w:r>
        <w:rPr>
          <w:spacing w:val="-3"/>
          <w:sz w:val="22"/>
        </w:rPr>
        <w:t xml:space="preserve"> </w:t>
      </w:r>
      <w:r>
        <w:rPr>
          <w:sz w:val="22"/>
        </w:rPr>
        <w:t>hung.</w:t>
      </w:r>
    </w:p>
    <w:p>
      <w:pPr>
        <w:pStyle w:val="10"/>
        <w:numPr>
          <w:ilvl w:val="1"/>
          <w:numId w:val="6"/>
        </w:numPr>
        <w:tabs>
          <w:tab w:val="left" w:pos="1061"/>
        </w:tabs>
        <w:spacing w:before="0" w:after="0" w:line="252" w:lineRule="exact"/>
        <w:ind w:left="1060" w:right="0" w:hanging="361"/>
        <w:jc w:val="left"/>
        <w:rPr>
          <w:sz w:val="22"/>
        </w:rPr>
      </w:pPr>
      <w:r>
        <w:rPr>
          <w:sz w:val="22"/>
        </w:rPr>
        <w:t>The</w:t>
      </w:r>
      <w:r>
        <w:rPr>
          <w:spacing w:val="-1"/>
          <w:sz w:val="22"/>
        </w:rPr>
        <w:t xml:space="preserve"> </w:t>
      </w:r>
      <w:r>
        <w:rPr>
          <w:sz w:val="22"/>
        </w:rPr>
        <w:t>participant has</w:t>
      </w:r>
      <w:r>
        <w:rPr>
          <w:spacing w:val="-2"/>
          <w:sz w:val="22"/>
        </w:rPr>
        <w:t xml:space="preserve"> </w:t>
      </w:r>
      <w:r>
        <w:rPr>
          <w:sz w:val="22"/>
        </w:rPr>
        <w:t>to</w:t>
      </w:r>
      <w:r>
        <w:rPr>
          <w:spacing w:val="-4"/>
          <w:sz w:val="22"/>
        </w:rPr>
        <w:t xml:space="preserve"> </w:t>
      </w:r>
      <w:r>
        <w:rPr>
          <w:sz w:val="22"/>
        </w:rPr>
        <w:t>climb and</w:t>
      </w:r>
      <w:r>
        <w:rPr>
          <w:spacing w:val="-1"/>
          <w:sz w:val="22"/>
        </w:rPr>
        <w:t xml:space="preserve"> </w:t>
      </w:r>
      <w:r>
        <w:rPr>
          <w:sz w:val="22"/>
        </w:rPr>
        <w:t>touch</w:t>
      </w:r>
      <w:r>
        <w:rPr>
          <w:spacing w:val="-2"/>
          <w:sz w:val="22"/>
        </w:rPr>
        <w:t xml:space="preserve"> </w:t>
      </w:r>
      <w:r>
        <w:rPr>
          <w:sz w:val="22"/>
        </w:rPr>
        <w:t>the</w:t>
      </w:r>
      <w:r>
        <w:rPr>
          <w:spacing w:val="-3"/>
          <w:sz w:val="22"/>
        </w:rPr>
        <w:t xml:space="preserve"> </w:t>
      </w:r>
      <w:r>
        <w:rPr>
          <w:sz w:val="22"/>
        </w:rPr>
        <w:t>object.</w:t>
      </w:r>
    </w:p>
    <w:p>
      <w:pPr>
        <w:pStyle w:val="10"/>
        <w:numPr>
          <w:ilvl w:val="1"/>
          <w:numId w:val="6"/>
        </w:numPr>
        <w:tabs>
          <w:tab w:val="left" w:pos="1061"/>
        </w:tabs>
        <w:spacing w:before="2" w:after="0" w:line="252" w:lineRule="exact"/>
        <w:ind w:left="1060" w:right="0" w:hanging="361"/>
        <w:jc w:val="left"/>
        <w:rPr>
          <w:sz w:val="22"/>
        </w:rPr>
      </w:pPr>
      <w:r>
        <w:rPr>
          <w:sz w:val="22"/>
        </w:rPr>
        <w:t>The</w:t>
      </w:r>
      <w:r>
        <w:rPr>
          <w:spacing w:val="-1"/>
          <w:sz w:val="22"/>
        </w:rPr>
        <w:t xml:space="preserve"> </w:t>
      </w:r>
      <w:r>
        <w:rPr>
          <w:sz w:val="22"/>
        </w:rPr>
        <w:t>time taken</w:t>
      </w:r>
      <w:r>
        <w:rPr>
          <w:spacing w:val="-3"/>
          <w:sz w:val="22"/>
        </w:rPr>
        <w:t xml:space="preserve"> </w:t>
      </w:r>
      <w:r>
        <w:rPr>
          <w:sz w:val="22"/>
        </w:rPr>
        <w:t>to</w:t>
      </w:r>
      <w:r>
        <w:rPr>
          <w:spacing w:val="-3"/>
          <w:sz w:val="22"/>
        </w:rPr>
        <w:t xml:space="preserve"> </w:t>
      </w:r>
      <w:r>
        <w:rPr>
          <w:sz w:val="22"/>
        </w:rPr>
        <w:t>touch</w:t>
      </w:r>
      <w:r>
        <w:rPr>
          <w:spacing w:val="-3"/>
          <w:sz w:val="22"/>
        </w:rPr>
        <w:t xml:space="preserve"> </w:t>
      </w:r>
      <w:r>
        <w:rPr>
          <w:sz w:val="22"/>
        </w:rPr>
        <w:t>the</w:t>
      </w:r>
      <w:r>
        <w:rPr>
          <w:spacing w:val="-2"/>
          <w:sz w:val="22"/>
        </w:rPr>
        <w:t xml:space="preserve"> </w:t>
      </w:r>
      <w:r>
        <w:rPr>
          <w:sz w:val="22"/>
        </w:rPr>
        <w:t>object</w:t>
      </w:r>
      <w:r>
        <w:rPr>
          <w:spacing w:val="1"/>
          <w:sz w:val="22"/>
        </w:rPr>
        <w:t xml:space="preserve"> </w:t>
      </w:r>
      <w:r>
        <w:rPr>
          <w:sz w:val="22"/>
        </w:rPr>
        <w:t>will</w:t>
      </w:r>
      <w:r>
        <w:rPr>
          <w:spacing w:val="1"/>
          <w:sz w:val="22"/>
        </w:rPr>
        <w:t xml:space="preserve"> </w:t>
      </w:r>
      <w:r>
        <w:rPr>
          <w:sz w:val="22"/>
        </w:rPr>
        <w:t>be</w:t>
      </w:r>
      <w:r>
        <w:rPr>
          <w:spacing w:val="-1"/>
          <w:sz w:val="22"/>
        </w:rPr>
        <w:t xml:space="preserve"> </w:t>
      </w:r>
      <w:r>
        <w:rPr>
          <w:sz w:val="22"/>
        </w:rPr>
        <w:t>noted.</w:t>
      </w:r>
    </w:p>
    <w:p>
      <w:pPr>
        <w:pStyle w:val="10"/>
        <w:numPr>
          <w:ilvl w:val="1"/>
          <w:numId w:val="6"/>
        </w:numPr>
        <w:tabs>
          <w:tab w:val="left" w:pos="1061"/>
        </w:tabs>
        <w:spacing w:before="0" w:after="0" w:line="252" w:lineRule="exact"/>
        <w:ind w:left="1060" w:right="0" w:hanging="361"/>
        <w:jc w:val="left"/>
        <w:rPr>
          <w:sz w:val="22"/>
        </w:rPr>
      </w:pPr>
      <w:r>
        <w:rPr>
          <w:sz w:val="22"/>
        </w:rPr>
        <w:t>Each</w:t>
      </w:r>
      <w:r>
        <w:rPr>
          <w:spacing w:val="-1"/>
          <w:sz w:val="22"/>
        </w:rPr>
        <w:t xml:space="preserve"> </w:t>
      </w:r>
      <w:r>
        <w:rPr>
          <w:sz w:val="22"/>
        </w:rPr>
        <w:t>participant will</w:t>
      </w:r>
      <w:r>
        <w:rPr>
          <w:spacing w:val="-3"/>
          <w:sz w:val="22"/>
        </w:rPr>
        <w:t xml:space="preserve"> </w:t>
      </w:r>
      <w:r>
        <w:rPr>
          <w:sz w:val="22"/>
        </w:rPr>
        <w:t>be</w:t>
      </w:r>
      <w:r>
        <w:rPr>
          <w:spacing w:val="-1"/>
          <w:sz w:val="22"/>
        </w:rPr>
        <w:t xml:space="preserve"> </w:t>
      </w:r>
      <w:r>
        <w:rPr>
          <w:sz w:val="22"/>
        </w:rPr>
        <w:t>given</w:t>
      </w:r>
      <w:r>
        <w:rPr>
          <w:spacing w:val="-1"/>
          <w:sz w:val="22"/>
        </w:rPr>
        <w:t xml:space="preserve"> </w:t>
      </w:r>
      <w:r>
        <w:rPr>
          <w:sz w:val="22"/>
        </w:rPr>
        <w:t>only</w:t>
      </w:r>
      <w:r>
        <w:rPr>
          <w:spacing w:val="-1"/>
          <w:sz w:val="22"/>
        </w:rPr>
        <w:t xml:space="preserve"> </w:t>
      </w:r>
      <w:r>
        <w:rPr>
          <w:sz w:val="22"/>
        </w:rPr>
        <w:t>one</w:t>
      </w:r>
      <w:r>
        <w:rPr>
          <w:spacing w:val="-3"/>
          <w:sz w:val="22"/>
        </w:rPr>
        <w:t xml:space="preserve"> </w:t>
      </w:r>
      <w:r>
        <w:rPr>
          <w:sz w:val="22"/>
        </w:rPr>
        <w:t>chance.</w:t>
      </w:r>
    </w:p>
    <w:p>
      <w:pPr>
        <w:pStyle w:val="10"/>
        <w:numPr>
          <w:ilvl w:val="1"/>
          <w:numId w:val="6"/>
        </w:numPr>
        <w:tabs>
          <w:tab w:val="left" w:pos="1061"/>
        </w:tabs>
        <w:spacing w:before="0" w:after="0" w:line="252" w:lineRule="exact"/>
        <w:ind w:left="1060" w:right="0" w:hanging="361"/>
        <w:jc w:val="left"/>
        <w:rPr>
          <w:sz w:val="22"/>
        </w:rPr>
      </w:pPr>
      <w:r>
        <w:rPr>
          <w:sz w:val="22"/>
        </w:rPr>
        <w:t>Participants</w:t>
      </w:r>
      <w:r>
        <w:rPr>
          <w:spacing w:val="-2"/>
          <w:sz w:val="22"/>
        </w:rPr>
        <w:t xml:space="preserve"> </w:t>
      </w:r>
      <w:r>
        <w:rPr>
          <w:sz w:val="22"/>
        </w:rPr>
        <w:t>with</w:t>
      </w:r>
      <w:r>
        <w:rPr>
          <w:spacing w:val="-4"/>
          <w:sz w:val="22"/>
        </w:rPr>
        <w:t xml:space="preserve"> </w:t>
      </w:r>
      <w:r>
        <w:rPr>
          <w:sz w:val="22"/>
        </w:rPr>
        <w:t>minimum</w:t>
      </w:r>
      <w:r>
        <w:rPr>
          <w:spacing w:val="-4"/>
          <w:sz w:val="22"/>
        </w:rPr>
        <w:t xml:space="preserve"> </w:t>
      </w:r>
      <w:r>
        <w:rPr>
          <w:sz w:val="22"/>
        </w:rPr>
        <w:t>timing</w:t>
      </w:r>
      <w:r>
        <w:rPr>
          <w:spacing w:val="-2"/>
          <w:sz w:val="22"/>
        </w:rPr>
        <w:t xml:space="preserve"> </w:t>
      </w:r>
      <w:r>
        <w:rPr>
          <w:sz w:val="22"/>
        </w:rPr>
        <w:t>will</w:t>
      </w:r>
      <w:r>
        <w:rPr>
          <w:spacing w:val="-1"/>
          <w:sz w:val="22"/>
        </w:rPr>
        <w:t xml:space="preserve"> </w:t>
      </w:r>
      <w:r>
        <w:rPr>
          <w:sz w:val="22"/>
        </w:rPr>
        <w:t>be</w:t>
      </w:r>
      <w:r>
        <w:rPr>
          <w:spacing w:val="-2"/>
          <w:sz w:val="22"/>
        </w:rPr>
        <w:t xml:space="preserve"> </w:t>
      </w:r>
      <w:r>
        <w:rPr>
          <w:sz w:val="22"/>
        </w:rPr>
        <w:t>the</w:t>
      </w:r>
      <w:r>
        <w:rPr>
          <w:spacing w:val="-2"/>
          <w:sz w:val="22"/>
        </w:rPr>
        <w:t xml:space="preserve"> </w:t>
      </w:r>
      <w:r>
        <w:rPr>
          <w:sz w:val="22"/>
        </w:rPr>
        <w:t>winner.</w:t>
      </w:r>
    </w:p>
    <w:p>
      <w:pPr>
        <w:pStyle w:val="10"/>
        <w:numPr>
          <w:ilvl w:val="1"/>
          <w:numId w:val="6"/>
        </w:numPr>
        <w:tabs>
          <w:tab w:val="left" w:pos="1061"/>
        </w:tabs>
        <w:spacing w:before="2" w:after="0" w:line="252" w:lineRule="exact"/>
        <w:ind w:left="1060" w:right="0" w:hanging="361"/>
        <w:jc w:val="left"/>
        <w:rPr>
          <w:sz w:val="22"/>
        </w:rPr>
      </w:pPr>
      <w:r>
        <w:rPr>
          <w:sz w:val="22"/>
        </w:rPr>
        <w:t>Three</w:t>
      </w:r>
      <w:r>
        <w:rPr>
          <w:spacing w:val="-3"/>
          <w:sz w:val="22"/>
        </w:rPr>
        <w:t xml:space="preserve"> </w:t>
      </w:r>
      <w:r>
        <w:rPr>
          <w:sz w:val="22"/>
        </w:rPr>
        <w:t>prizes</w:t>
      </w:r>
      <w:r>
        <w:rPr>
          <w:spacing w:val="-3"/>
          <w:sz w:val="22"/>
        </w:rPr>
        <w:t xml:space="preserve"> </w:t>
      </w:r>
      <w:r>
        <w:rPr>
          <w:sz w:val="22"/>
        </w:rPr>
        <w:t xml:space="preserve">(i.e.,) </w:t>
      </w:r>
      <w:r>
        <w:rPr>
          <w:b/>
          <w:sz w:val="22"/>
        </w:rPr>
        <w:t>I, II,</w:t>
      </w:r>
      <w:r>
        <w:rPr>
          <w:b/>
          <w:spacing w:val="-1"/>
          <w:sz w:val="22"/>
        </w:rPr>
        <w:t xml:space="preserve"> </w:t>
      </w:r>
      <w:r>
        <w:rPr>
          <w:b/>
          <w:sz w:val="22"/>
        </w:rPr>
        <w:t>and</w:t>
      </w:r>
      <w:r>
        <w:rPr>
          <w:b/>
          <w:spacing w:val="-1"/>
          <w:sz w:val="22"/>
        </w:rPr>
        <w:t xml:space="preserve"> </w:t>
      </w:r>
      <w:r>
        <w:rPr>
          <w:b/>
          <w:sz w:val="22"/>
        </w:rPr>
        <w:t>III</w:t>
      </w:r>
      <w:r>
        <w:rPr>
          <w:b/>
          <w:spacing w:val="1"/>
          <w:sz w:val="22"/>
        </w:rPr>
        <w:t xml:space="preserve"> </w:t>
      </w:r>
      <w:r>
        <w:rPr>
          <w:sz w:val="22"/>
        </w:rPr>
        <w:t>will be</w:t>
      </w:r>
      <w:r>
        <w:rPr>
          <w:spacing w:val="-1"/>
          <w:sz w:val="22"/>
        </w:rPr>
        <w:t xml:space="preserve"> </w:t>
      </w:r>
      <w:r>
        <w:rPr>
          <w:sz w:val="22"/>
        </w:rPr>
        <w:t>given.</w:t>
      </w:r>
    </w:p>
    <w:p>
      <w:pPr>
        <w:pStyle w:val="3"/>
        <w:numPr>
          <w:ilvl w:val="0"/>
          <w:numId w:val="6"/>
        </w:numPr>
        <w:tabs>
          <w:tab w:val="left" w:pos="766"/>
        </w:tabs>
        <w:spacing w:before="0" w:after="0" w:line="252" w:lineRule="exact"/>
        <w:ind w:left="765" w:right="0" w:hanging="426"/>
        <w:jc w:val="left"/>
        <w:rPr>
          <w:u w:val="none"/>
        </w:rPr>
      </w:pPr>
      <w:r>
        <w:rPr>
          <w:u w:val="thick"/>
        </w:rPr>
        <w:t>TUG</w:t>
      </w:r>
      <w:r>
        <w:rPr>
          <w:spacing w:val="-1"/>
          <w:u w:val="thick"/>
        </w:rPr>
        <w:t xml:space="preserve"> </w:t>
      </w:r>
      <w:r>
        <w:rPr>
          <w:u w:val="thick"/>
        </w:rPr>
        <w:t>OF</w:t>
      </w:r>
      <w:r>
        <w:rPr>
          <w:spacing w:val="-4"/>
          <w:u w:val="thick"/>
        </w:rPr>
        <w:t xml:space="preserve"> </w:t>
      </w:r>
      <w:r>
        <w:rPr>
          <w:u w:val="thick"/>
        </w:rPr>
        <w:t>WAR</w:t>
      </w:r>
      <w:r>
        <w:rPr>
          <w:spacing w:val="-2"/>
          <w:u w:val="thick"/>
        </w:rPr>
        <w:t xml:space="preserve"> </w:t>
      </w:r>
      <w:r>
        <w:rPr>
          <w:u w:val="thick"/>
        </w:rPr>
        <w:t>(MEN</w:t>
      </w:r>
      <w:r>
        <w:rPr>
          <w:spacing w:val="-2"/>
          <w:u w:val="thick"/>
        </w:rPr>
        <w:t xml:space="preserve"> </w:t>
      </w:r>
      <w:r>
        <w:rPr>
          <w:u w:val="thick"/>
        </w:rPr>
        <w:t>&amp;</w:t>
      </w:r>
      <w:r>
        <w:rPr>
          <w:spacing w:val="-1"/>
          <w:u w:val="thick"/>
        </w:rPr>
        <w:t xml:space="preserve"> </w:t>
      </w:r>
      <w:r>
        <w:rPr>
          <w:u w:val="thick"/>
        </w:rPr>
        <w:t>WOMEN):</w:t>
      </w:r>
    </w:p>
    <w:p>
      <w:pPr>
        <w:pStyle w:val="10"/>
        <w:numPr>
          <w:ilvl w:val="1"/>
          <w:numId w:val="6"/>
        </w:numPr>
        <w:tabs>
          <w:tab w:val="left" w:pos="1061"/>
        </w:tabs>
        <w:spacing w:before="1" w:after="0" w:line="252" w:lineRule="exact"/>
        <w:ind w:left="1060" w:right="0" w:hanging="361"/>
        <w:jc w:val="left"/>
        <w:rPr>
          <w:sz w:val="22"/>
        </w:rPr>
      </w:pPr>
      <w:r>
        <w:rPr>
          <w:sz w:val="22"/>
        </w:rPr>
        <w:t>A</w:t>
      </w:r>
      <w:r>
        <w:rPr>
          <w:spacing w:val="-3"/>
          <w:sz w:val="22"/>
        </w:rPr>
        <w:t xml:space="preserve"> </w:t>
      </w:r>
      <w:r>
        <w:rPr>
          <w:sz w:val="22"/>
        </w:rPr>
        <w:t>team will</w:t>
      </w:r>
      <w:r>
        <w:rPr>
          <w:spacing w:val="-3"/>
          <w:sz w:val="22"/>
        </w:rPr>
        <w:t xml:space="preserve"> </w:t>
      </w:r>
      <w:r>
        <w:rPr>
          <w:sz w:val="22"/>
        </w:rPr>
        <w:t>consist of</w:t>
      </w:r>
      <w:r>
        <w:rPr>
          <w:spacing w:val="-3"/>
          <w:sz w:val="22"/>
        </w:rPr>
        <w:t xml:space="preserve"> </w:t>
      </w:r>
      <w:r>
        <w:rPr>
          <w:sz w:val="22"/>
        </w:rPr>
        <w:t>8</w:t>
      </w:r>
      <w:r>
        <w:rPr>
          <w:spacing w:val="-1"/>
          <w:sz w:val="22"/>
        </w:rPr>
        <w:t xml:space="preserve"> </w:t>
      </w:r>
      <w:r>
        <w:rPr>
          <w:sz w:val="22"/>
        </w:rPr>
        <w:t>members.</w:t>
      </w:r>
    </w:p>
    <w:p>
      <w:pPr>
        <w:pStyle w:val="10"/>
        <w:numPr>
          <w:ilvl w:val="1"/>
          <w:numId w:val="6"/>
        </w:numPr>
        <w:tabs>
          <w:tab w:val="left" w:pos="1061"/>
        </w:tabs>
        <w:spacing w:before="0" w:after="0" w:line="240" w:lineRule="auto"/>
        <w:ind w:left="1060" w:right="163" w:hanging="360"/>
        <w:jc w:val="left"/>
        <w:rPr>
          <w:b/>
          <w:sz w:val="22"/>
        </w:rPr>
      </w:pPr>
      <w:r>
        <w:rPr>
          <w:sz w:val="22"/>
        </w:rPr>
        <w:t xml:space="preserve">Knock-out System will be followed with </w:t>
      </w:r>
      <w:r>
        <w:rPr>
          <w:b/>
          <w:sz w:val="22"/>
        </w:rPr>
        <w:t xml:space="preserve">only one chance </w:t>
      </w:r>
      <w:r>
        <w:rPr>
          <w:sz w:val="22"/>
        </w:rPr>
        <w:t xml:space="preserve">in the </w:t>
      </w:r>
      <w:r>
        <w:rPr>
          <w:b/>
          <w:sz w:val="22"/>
        </w:rPr>
        <w:t xml:space="preserve">initial rounds </w:t>
      </w:r>
      <w:r>
        <w:rPr>
          <w:sz w:val="22"/>
        </w:rPr>
        <w:t xml:space="preserve">and </w:t>
      </w:r>
      <w:r>
        <w:rPr>
          <w:b/>
          <w:sz w:val="22"/>
        </w:rPr>
        <w:t xml:space="preserve">three chances </w:t>
      </w:r>
      <w:r>
        <w:rPr>
          <w:sz w:val="22"/>
        </w:rPr>
        <w:t>will be given</w:t>
      </w:r>
      <w:r>
        <w:rPr>
          <w:spacing w:val="-52"/>
          <w:sz w:val="22"/>
        </w:rPr>
        <w:t xml:space="preserve"> </w:t>
      </w:r>
      <w:r>
        <w:rPr>
          <w:sz w:val="22"/>
        </w:rPr>
        <w:t>in</w:t>
      </w:r>
      <w:r>
        <w:rPr>
          <w:spacing w:val="-1"/>
          <w:sz w:val="22"/>
        </w:rPr>
        <w:t xml:space="preserve"> </w:t>
      </w:r>
      <w:r>
        <w:rPr>
          <w:sz w:val="22"/>
        </w:rPr>
        <w:t xml:space="preserve">the </w:t>
      </w:r>
      <w:r>
        <w:rPr>
          <w:b/>
          <w:sz w:val="22"/>
        </w:rPr>
        <w:t>final</w:t>
      </w:r>
      <w:r>
        <w:rPr>
          <w:b/>
          <w:spacing w:val="1"/>
          <w:sz w:val="22"/>
        </w:rPr>
        <w:t xml:space="preserve"> </w:t>
      </w:r>
      <w:r>
        <w:rPr>
          <w:b/>
          <w:sz w:val="22"/>
        </w:rPr>
        <w:t>round.</w:t>
      </w:r>
    </w:p>
    <w:p>
      <w:pPr>
        <w:pStyle w:val="10"/>
        <w:numPr>
          <w:ilvl w:val="1"/>
          <w:numId w:val="6"/>
        </w:numPr>
        <w:tabs>
          <w:tab w:val="left" w:pos="1061"/>
        </w:tabs>
        <w:spacing w:before="0" w:after="0" w:line="252" w:lineRule="exact"/>
        <w:ind w:left="1060" w:right="0" w:hanging="361"/>
        <w:jc w:val="left"/>
        <w:rPr>
          <w:sz w:val="22"/>
        </w:rPr>
      </w:pPr>
      <w:r>
        <w:rPr>
          <w:sz w:val="22"/>
        </w:rPr>
        <w:t>Prizes</w:t>
      </w:r>
      <w:r>
        <w:rPr>
          <w:spacing w:val="-1"/>
          <w:sz w:val="22"/>
        </w:rPr>
        <w:t xml:space="preserve"> </w:t>
      </w:r>
      <w:r>
        <w:rPr>
          <w:sz w:val="22"/>
        </w:rPr>
        <w:t>will</w:t>
      </w:r>
      <w:r>
        <w:rPr>
          <w:spacing w:val="-2"/>
          <w:sz w:val="22"/>
        </w:rPr>
        <w:t xml:space="preserve"> </w:t>
      </w:r>
      <w:r>
        <w:rPr>
          <w:sz w:val="22"/>
        </w:rPr>
        <w:t>be given</w:t>
      </w:r>
      <w:r>
        <w:rPr>
          <w:spacing w:val="-2"/>
          <w:sz w:val="22"/>
        </w:rPr>
        <w:t xml:space="preserve"> </w:t>
      </w:r>
      <w:r>
        <w:rPr>
          <w:sz w:val="22"/>
        </w:rPr>
        <w:t>to</w:t>
      </w:r>
      <w:r>
        <w:rPr>
          <w:spacing w:val="-3"/>
          <w:sz w:val="22"/>
        </w:rPr>
        <w:t xml:space="preserve"> </w:t>
      </w:r>
      <w:r>
        <w:rPr>
          <w:sz w:val="22"/>
        </w:rPr>
        <w:t>the</w:t>
      </w:r>
      <w:r>
        <w:rPr>
          <w:spacing w:val="-1"/>
          <w:sz w:val="22"/>
        </w:rPr>
        <w:t xml:space="preserve"> </w:t>
      </w:r>
      <w:r>
        <w:rPr>
          <w:b/>
          <w:sz w:val="22"/>
        </w:rPr>
        <w:t>Winner and Runner Teams</w:t>
      </w:r>
      <w:r>
        <w:rPr>
          <w:sz w:val="22"/>
        </w:rPr>
        <w:t>.</w:t>
      </w:r>
    </w:p>
    <w:p>
      <w:pPr>
        <w:pStyle w:val="3"/>
        <w:numPr>
          <w:ilvl w:val="0"/>
          <w:numId w:val="6"/>
        </w:numPr>
        <w:tabs>
          <w:tab w:val="left" w:pos="723"/>
        </w:tabs>
        <w:spacing w:before="0" w:after="0" w:line="252" w:lineRule="exact"/>
        <w:ind w:left="722" w:right="0" w:hanging="412"/>
        <w:jc w:val="left"/>
        <w:rPr>
          <w:u w:val="none"/>
        </w:rPr>
      </w:pPr>
      <w:r>
        <w:rPr>
          <w:u w:val="thick"/>
        </w:rPr>
        <w:t>LUCKY</w:t>
      </w:r>
      <w:r>
        <w:rPr>
          <w:spacing w:val="-4"/>
          <w:u w:val="thick"/>
        </w:rPr>
        <w:t xml:space="preserve"> </w:t>
      </w:r>
      <w:r>
        <w:rPr>
          <w:u w:val="thick"/>
        </w:rPr>
        <w:t>CORNER</w:t>
      </w:r>
      <w:r>
        <w:rPr>
          <w:spacing w:val="-4"/>
          <w:u w:val="thick"/>
        </w:rPr>
        <w:t xml:space="preserve"> </w:t>
      </w:r>
      <w:r>
        <w:rPr>
          <w:u w:val="thick"/>
        </w:rPr>
        <w:t>(WOMEN):</w:t>
      </w:r>
    </w:p>
    <w:p>
      <w:pPr>
        <w:pStyle w:val="10"/>
        <w:numPr>
          <w:ilvl w:val="1"/>
          <w:numId w:val="6"/>
        </w:numPr>
        <w:tabs>
          <w:tab w:val="left" w:pos="922"/>
        </w:tabs>
        <w:spacing w:before="1" w:after="0" w:line="252" w:lineRule="exact"/>
        <w:ind w:left="921" w:right="0" w:hanging="222"/>
        <w:jc w:val="left"/>
        <w:rPr>
          <w:sz w:val="22"/>
        </w:rPr>
      </w:pPr>
      <w:r>
        <w:rPr>
          <w:sz w:val="22"/>
        </w:rPr>
        <w:t>There</w:t>
      </w:r>
      <w:r>
        <w:rPr>
          <w:spacing w:val="-2"/>
          <w:sz w:val="22"/>
        </w:rPr>
        <w:t xml:space="preserve"> </w:t>
      </w:r>
      <w:r>
        <w:rPr>
          <w:sz w:val="22"/>
        </w:rPr>
        <w:t>will be</w:t>
      </w:r>
      <w:r>
        <w:rPr>
          <w:spacing w:val="-1"/>
          <w:sz w:val="22"/>
        </w:rPr>
        <w:t xml:space="preserve"> </w:t>
      </w:r>
      <w:r>
        <w:rPr>
          <w:sz w:val="22"/>
        </w:rPr>
        <w:t>a</w:t>
      </w:r>
      <w:r>
        <w:rPr>
          <w:spacing w:val="-1"/>
          <w:sz w:val="22"/>
        </w:rPr>
        <w:t xml:space="preserve"> </w:t>
      </w:r>
      <w:r>
        <w:rPr>
          <w:sz w:val="22"/>
        </w:rPr>
        <w:t>circle that</w:t>
      </w:r>
      <w:r>
        <w:rPr>
          <w:spacing w:val="1"/>
          <w:sz w:val="22"/>
        </w:rPr>
        <w:t xml:space="preserve"> </w:t>
      </w:r>
      <w:r>
        <w:rPr>
          <w:sz w:val="22"/>
        </w:rPr>
        <w:t>is</w:t>
      </w:r>
      <w:r>
        <w:rPr>
          <w:spacing w:val="-3"/>
          <w:sz w:val="22"/>
        </w:rPr>
        <w:t xml:space="preserve"> </w:t>
      </w:r>
      <w:r>
        <w:rPr>
          <w:sz w:val="22"/>
        </w:rPr>
        <w:t>divided</w:t>
      </w:r>
      <w:r>
        <w:rPr>
          <w:spacing w:val="-1"/>
          <w:sz w:val="22"/>
        </w:rPr>
        <w:t xml:space="preserve"> </w:t>
      </w:r>
      <w:r>
        <w:rPr>
          <w:sz w:val="22"/>
        </w:rPr>
        <w:t>into</w:t>
      </w:r>
      <w:r>
        <w:rPr>
          <w:spacing w:val="-1"/>
          <w:sz w:val="22"/>
        </w:rPr>
        <w:t xml:space="preserve"> </w:t>
      </w:r>
      <w:r>
        <w:rPr>
          <w:sz w:val="22"/>
        </w:rPr>
        <w:t>8</w:t>
      </w:r>
      <w:r>
        <w:rPr>
          <w:spacing w:val="-4"/>
          <w:sz w:val="22"/>
        </w:rPr>
        <w:t xml:space="preserve"> </w:t>
      </w:r>
      <w:r>
        <w:rPr>
          <w:sz w:val="22"/>
        </w:rPr>
        <w:t>parts</w:t>
      </w:r>
      <w:r>
        <w:rPr>
          <w:spacing w:val="-3"/>
          <w:sz w:val="22"/>
        </w:rPr>
        <w:t xml:space="preserve"> </w:t>
      </w:r>
      <w:r>
        <w:rPr>
          <w:sz w:val="22"/>
        </w:rPr>
        <w:t>&amp;</w:t>
      </w:r>
      <w:r>
        <w:rPr>
          <w:spacing w:val="-1"/>
          <w:sz w:val="22"/>
        </w:rPr>
        <w:t xml:space="preserve"> </w:t>
      </w:r>
      <w:r>
        <w:rPr>
          <w:sz w:val="22"/>
        </w:rPr>
        <w:t>numbered</w:t>
      </w:r>
      <w:r>
        <w:rPr>
          <w:spacing w:val="-3"/>
          <w:sz w:val="22"/>
        </w:rPr>
        <w:t xml:space="preserve"> </w:t>
      </w:r>
      <w:r>
        <w:rPr>
          <w:sz w:val="22"/>
        </w:rPr>
        <w:t>from 1</w:t>
      </w:r>
      <w:r>
        <w:rPr>
          <w:spacing w:val="-4"/>
          <w:sz w:val="22"/>
        </w:rPr>
        <w:t xml:space="preserve"> </w:t>
      </w:r>
      <w:r>
        <w:rPr>
          <w:sz w:val="22"/>
        </w:rPr>
        <w:t>to</w:t>
      </w:r>
      <w:r>
        <w:rPr>
          <w:spacing w:val="-1"/>
          <w:sz w:val="22"/>
        </w:rPr>
        <w:t xml:space="preserve"> </w:t>
      </w:r>
      <w:r>
        <w:rPr>
          <w:sz w:val="22"/>
        </w:rPr>
        <w:t>8.</w:t>
      </w:r>
    </w:p>
    <w:p>
      <w:pPr>
        <w:pStyle w:val="10"/>
        <w:numPr>
          <w:ilvl w:val="1"/>
          <w:numId w:val="6"/>
        </w:numPr>
        <w:tabs>
          <w:tab w:val="left" w:pos="922"/>
        </w:tabs>
        <w:spacing w:before="0" w:after="0" w:line="252" w:lineRule="exact"/>
        <w:ind w:left="921" w:right="0" w:hanging="222"/>
        <w:jc w:val="left"/>
        <w:rPr>
          <w:sz w:val="22"/>
        </w:rPr>
      </w:pPr>
      <w:r>
        <w:rPr>
          <w:sz w:val="22"/>
        </w:rPr>
        <w:t>At</w:t>
      </w:r>
      <w:r>
        <w:rPr>
          <w:spacing w:val="-1"/>
          <w:sz w:val="22"/>
        </w:rPr>
        <w:t xml:space="preserve"> </w:t>
      </w:r>
      <w:r>
        <w:rPr>
          <w:sz w:val="22"/>
        </w:rPr>
        <w:t>the</w:t>
      </w:r>
      <w:r>
        <w:rPr>
          <w:spacing w:val="-2"/>
          <w:sz w:val="22"/>
        </w:rPr>
        <w:t xml:space="preserve"> </w:t>
      </w:r>
      <w:r>
        <w:rPr>
          <w:sz w:val="22"/>
        </w:rPr>
        <w:t>first whistle,</w:t>
      </w:r>
      <w:r>
        <w:rPr>
          <w:spacing w:val="-4"/>
          <w:sz w:val="22"/>
        </w:rPr>
        <w:t xml:space="preserve"> </w:t>
      </w:r>
      <w:r>
        <w:rPr>
          <w:sz w:val="22"/>
        </w:rPr>
        <w:t>the</w:t>
      </w:r>
      <w:r>
        <w:rPr>
          <w:spacing w:val="-1"/>
          <w:sz w:val="22"/>
        </w:rPr>
        <w:t xml:space="preserve"> </w:t>
      </w:r>
      <w:r>
        <w:rPr>
          <w:sz w:val="22"/>
        </w:rPr>
        <w:t>participants</w:t>
      </w:r>
      <w:r>
        <w:rPr>
          <w:spacing w:val="-4"/>
          <w:sz w:val="22"/>
        </w:rPr>
        <w:t xml:space="preserve"> </w:t>
      </w:r>
      <w:r>
        <w:rPr>
          <w:sz w:val="22"/>
        </w:rPr>
        <w:t>should</w:t>
      </w:r>
      <w:r>
        <w:rPr>
          <w:spacing w:val="-4"/>
          <w:sz w:val="22"/>
        </w:rPr>
        <w:t xml:space="preserve"> </w:t>
      </w:r>
      <w:r>
        <w:rPr>
          <w:sz w:val="22"/>
        </w:rPr>
        <w:t>move</w:t>
      </w:r>
      <w:r>
        <w:rPr>
          <w:spacing w:val="-4"/>
          <w:sz w:val="22"/>
        </w:rPr>
        <w:t xml:space="preserve"> </w:t>
      </w:r>
      <w:r>
        <w:rPr>
          <w:sz w:val="22"/>
        </w:rPr>
        <w:t>around</w:t>
      </w:r>
      <w:r>
        <w:rPr>
          <w:spacing w:val="-2"/>
          <w:sz w:val="22"/>
        </w:rPr>
        <w:t xml:space="preserve"> </w:t>
      </w:r>
      <w:r>
        <w:rPr>
          <w:sz w:val="22"/>
        </w:rPr>
        <w:t>the</w:t>
      </w:r>
      <w:r>
        <w:rPr>
          <w:spacing w:val="-1"/>
          <w:sz w:val="22"/>
        </w:rPr>
        <w:t xml:space="preserve"> </w:t>
      </w:r>
      <w:r>
        <w:rPr>
          <w:sz w:val="22"/>
        </w:rPr>
        <w:t>circle.</w:t>
      </w:r>
    </w:p>
    <w:p>
      <w:pPr>
        <w:pStyle w:val="10"/>
        <w:numPr>
          <w:ilvl w:val="1"/>
          <w:numId w:val="6"/>
        </w:numPr>
        <w:tabs>
          <w:tab w:val="left" w:pos="922"/>
        </w:tabs>
        <w:spacing w:before="2" w:after="0" w:line="240" w:lineRule="auto"/>
        <w:ind w:left="700" w:right="114" w:firstLine="0"/>
        <w:jc w:val="left"/>
        <w:rPr>
          <w:sz w:val="22"/>
        </w:rPr>
      </w:pPr>
      <w:r>
        <w:rPr>
          <w:sz w:val="22"/>
        </w:rPr>
        <w:t>At the second whistle, they can choose any of the numbers to stand on. The announcer will say one of the numbers</w:t>
      </w:r>
      <w:r>
        <w:rPr>
          <w:spacing w:val="-52"/>
          <w:sz w:val="22"/>
        </w:rPr>
        <w:t xml:space="preserve"> </w:t>
      </w:r>
      <w:r>
        <w:rPr>
          <w:sz w:val="22"/>
        </w:rPr>
        <w:t>within</w:t>
      </w:r>
      <w:r>
        <w:rPr>
          <w:spacing w:val="-1"/>
          <w:sz w:val="22"/>
        </w:rPr>
        <w:t xml:space="preserve"> </w:t>
      </w:r>
      <w:r>
        <w:rPr>
          <w:sz w:val="22"/>
        </w:rPr>
        <w:t>the circle.</w:t>
      </w:r>
    </w:p>
    <w:p>
      <w:pPr>
        <w:pStyle w:val="10"/>
        <w:numPr>
          <w:ilvl w:val="1"/>
          <w:numId w:val="6"/>
        </w:numPr>
        <w:tabs>
          <w:tab w:val="left" w:pos="922"/>
        </w:tabs>
        <w:spacing w:before="0" w:after="0" w:line="252" w:lineRule="exact"/>
        <w:ind w:left="921" w:right="0" w:hanging="222"/>
        <w:jc w:val="left"/>
        <w:rPr>
          <w:sz w:val="22"/>
        </w:rPr>
      </w:pPr>
      <w:r>
        <w:rPr>
          <w:sz w:val="22"/>
        </w:rPr>
        <w:t>The</w:t>
      </w:r>
      <w:r>
        <w:rPr>
          <w:spacing w:val="-2"/>
          <w:sz w:val="22"/>
        </w:rPr>
        <w:t xml:space="preserve"> </w:t>
      </w:r>
      <w:r>
        <w:rPr>
          <w:sz w:val="22"/>
        </w:rPr>
        <w:t>participants</w:t>
      </w:r>
      <w:r>
        <w:rPr>
          <w:spacing w:val="-4"/>
          <w:sz w:val="22"/>
        </w:rPr>
        <w:t xml:space="preserve"> </w:t>
      </w:r>
      <w:r>
        <w:rPr>
          <w:sz w:val="22"/>
        </w:rPr>
        <w:t>in</w:t>
      </w:r>
      <w:r>
        <w:rPr>
          <w:spacing w:val="-4"/>
          <w:sz w:val="22"/>
        </w:rPr>
        <w:t xml:space="preserve"> </w:t>
      </w:r>
      <w:r>
        <w:rPr>
          <w:sz w:val="22"/>
        </w:rPr>
        <w:t>that</w:t>
      </w:r>
      <w:r>
        <w:rPr>
          <w:spacing w:val="-1"/>
          <w:sz w:val="22"/>
        </w:rPr>
        <w:t xml:space="preserve"> </w:t>
      </w:r>
      <w:r>
        <w:rPr>
          <w:sz w:val="22"/>
        </w:rPr>
        <w:t>particular</w:t>
      </w:r>
      <w:r>
        <w:rPr>
          <w:spacing w:val="-2"/>
          <w:sz w:val="22"/>
        </w:rPr>
        <w:t xml:space="preserve"> </w:t>
      </w:r>
      <w:r>
        <w:rPr>
          <w:sz w:val="22"/>
        </w:rPr>
        <w:t>number</w:t>
      </w:r>
      <w:r>
        <w:rPr>
          <w:spacing w:val="-1"/>
          <w:sz w:val="22"/>
        </w:rPr>
        <w:t xml:space="preserve"> </w:t>
      </w:r>
      <w:r>
        <w:rPr>
          <w:sz w:val="22"/>
        </w:rPr>
        <w:t>will</w:t>
      </w:r>
      <w:r>
        <w:rPr>
          <w:spacing w:val="-1"/>
          <w:sz w:val="22"/>
        </w:rPr>
        <w:t xml:space="preserve"> </w:t>
      </w:r>
      <w:r>
        <w:rPr>
          <w:sz w:val="22"/>
        </w:rPr>
        <w:t>be</w:t>
      </w:r>
      <w:r>
        <w:rPr>
          <w:spacing w:val="-2"/>
          <w:sz w:val="22"/>
        </w:rPr>
        <w:t xml:space="preserve"> </w:t>
      </w:r>
      <w:r>
        <w:rPr>
          <w:sz w:val="22"/>
        </w:rPr>
        <w:t>out</w:t>
      </w:r>
      <w:r>
        <w:rPr>
          <w:spacing w:val="-4"/>
          <w:sz w:val="22"/>
        </w:rPr>
        <w:t xml:space="preserve"> </w:t>
      </w:r>
      <w:r>
        <w:rPr>
          <w:sz w:val="22"/>
        </w:rPr>
        <w:t>of</w:t>
      </w:r>
      <w:r>
        <w:rPr>
          <w:spacing w:val="-1"/>
          <w:sz w:val="22"/>
        </w:rPr>
        <w:t xml:space="preserve"> </w:t>
      </w:r>
      <w:r>
        <w:rPr>
          <w:sz w:val="22"/>
        </w:rPr>
        <w:t>the</w:t>
      </w:r>
      <w:r>
        <w:rPr>
          <w:spacing w:val="-2"/>
          <w:sz w:val="22"/>
        </w:rPr>
        <w:t xml:space="preserve"> </w:t>
      </w:r>
      <w:r>
        <w:rPr>
          <w:sz w:val="22"/>
        </w:rPr>
        <w:t>contest.</w:t>
      </w:r>
    </w:p>
    <w:p>
      <w:pPr>
        <w:pStyle w:val="10"/>
        <w:numPr>
          <w:ilvl w:val="1"/>
          <w:numId w:val="6"/>
        </w:numPr>
        <w:tabs>
          <w:tab w:val="left" w:pos="922"/>
        </w:tabs>
        <w:spacing w:before="1" w:after="0" w:line="252" w:lineRule="exact"/>
        <w:ind w:left="921" w:right="0" w:hanging="222"/>
        <w:jc w:val="left"/>
        <w:rPr>
          <w:sz w:val="22"/>
        </w:rPr>
      </w:pPr>
      <w:r>
        <w:rPr>
          <w:sz w:val="22"/>
        </w:rPr>
        <w:t>This</w:t>
      </w:r>
      <w:r>
        <w:rPr>
          <w:spacing w:val="-4"/>
          <w:sz w:val="22"/>
        </w:rPr>
        <w:t xml:space="preserve"> </w:t>
      </w:r>
      <w:r>
        <w:rPr>
          <w:sz w:val="22"/>
        </w:rPr>
        <w:t>process</w:t>
      </w:r>
      <w:r>
        <w:rPr>
          <w:spacing w:val="-3"/>
          <w:sz w:val="22"/>
        </w:rPr>
        <w:t xml:space="preserve"> </w:t>
      </w:r>
      <w:r>
        <w:rPr>
          <w:sz w:val="22"/>
        </w:rPr>
        <w:t>continues</w:t>
      </w:r>
      <w:r>
        <w:rPr>
          <w:spacing w:val="-1"/>
          <w:sz w:val="22"/>
        </w:rPr>
        <w:t xml:space="preserve"> </w:t>
      </w:r>
      <w:r>
        <w:rPr>
          <w:sz w:val="22"/>
        </w:rPr>
        <w:t>until</w:t>
      </w:r>
      <w:r>
        <w:rPr>
          <w:spacing w:val="-1"/>
          <w:sz w:val="22"/>
        </w:rPr>
        <w:t xml:space="preserve"> </w:t>
      </w:r>
      <w:r>
        <w:rPr>
          <w:sz w:val="22"/>
        </w:rPr>
        <w:t>the</w:t>
      </w:r>
      <w:r>
        <w:rPr>
          <w:spacing w:val="-1"/>
          <w:sz w:val="22"/>
        </w:rPr>
        <w:t xml:space="preserve"> </w:t>
      </w:r>
      <w:r>
        <w:rPr>
          <w:sz w:val="22"/>
        </w:rPr>
        <w:t>first</w:t>
      </w:r>
      <w:r>
        <w:rPr>
          <w:spacing w:val="-2"/>
          <w:sz w:val="22"/>
        </w:rPr>
        <w:t xml:space="preserve"> </w:t>
      </w:r>
      <w:r>
        <w:rPr>
          <w:sz w:val="22"/>
        </w:rPr>
        <w:t>three</w:t>
      </w:r>
      <w:r>
        <w:rPr>
          <w:spacing w:val="-2"/>
          <w:sz w:val="22"/>
        </w:rPr>
        <w:t xml:space="preserve"> </w:t>
      </w:r>
      <w:r>
        <w:rPr>
          <w:sz w:val="22"/>
        </w:rPr>
        <w:t>positions</w:t>
      </w:r>
      <w:r>
        <w:rPr>
          <w:spacing w:val="-3"/>
          <w:sz w:val="22"/>
        </w:rPr>
        <w:t xml:space="preserve"> </w:t>
      </w:r>
      <w:r>
        <w:rPr>
          <w:sz w:val="22"/>
        </w:rPr>
        <w:t>are</w:t>
      </w:r>
      <w:r>
        <w:rPr>
          <w:spacing w:val="-1"/>
          <w:sz w:val="22"/>
        </w:rPr>
        <w:t xml:space="preserve"> </w:t>
      </w:r>
      <w:r>
        <w:rPr>
          <w:sz w:val="22"/>
        </w:rPr>
        <w:t>selected.</w:t>
      </w:r>
    </w:p>
    <w:p>
      <w:pPr>
        <w:pStyle w:val="10"/>
        <w:numPr>
          <w:ilvl w:val="1"/>
          <w:numId w:val="6"/>
        </w:numPr>
        <w:tabs>
          <w:tab w:val="left" w:pos="922"/>
        </w:tabs>
        <w:spacing w:before="0" w:after="0" w:line="252" w:lineRule="exact"/>
        <w:ind w:left="921" w:right="0" w:hanging="222"/>
        <w:jc w:val="left"/>
        <w:rPr>
          <w:sz w:val="22"/>
        </w:rPr>
      </w:pPr>
      <w:r>
        <w:rPr>
          <w:sz w:val="22"/>
        </w:rPr>
        <w:t>Three</w:t>
      </w:r>
      <w:r>
        <w:rPr>
          <w:spacing w:val="-1"/>
          <w:sz w:val="22"/>
        </w:rPr>
        <w:t xml:space="preserve"> </w:t>
      </w:r>
      <w:r>
        <w:rPr>
          <w:sz w:val="22"/>
        </w:rPr>
        <w:t>prizes</w:t>
      </w:r>
      <w:r>
        <w:rPr>
          <w:spacing w:val="-1"/>
          <w:sz w:val="22"/>
        </w:rPr>
        <w:t xml:space="preserve"> </w:t>
      </w:r>
      <w:r>
        <w:rPr>
          <w:sz w:val="22"/>
        </w:rPr>
        <w:t>(i.e.,)</w:t>
      </w:r>
      <w:r>
        <w:rPr>
          <w:spacing w:val="-1"/>
          <w:sz w:val="22"/>
        </w:rPr>
        <w:t xml:space="preserve"> </w:t>
      </w:r>
      <w:r>
        <w:rPr>
          <w:sz w:val="22"/>
        </w:rPr>
        <w:t>I,</w:t>
      </w:r>
      <w:r>
        <w:rPr>
          <w:spacing w:val="-1"/>
          <w:sz w:val="22"/>
        </w:rPr>
        <w:t xml:space="preserve"> </w:t>
      </w:r>
      <w:r>
        <w:rPr>
          <w:sz w:val="22"/>
        </w:rPr>
        <w:t>II</w:t>
      </w:r>
      <w:r>
        <w:rPr>
          <w:spacing w:val="-3"/>
          <w:sz w:val="22"/>
        </w:rPr>
        <w:t xml:space="preserve"> </w:t>
      </w:r>
      <w:r>
        <w:rPr>
          <w:sz w:val="22"/>
        </w:rPr>
        <w:t>and</w:t>
      </w:r>
      <w:r>
        <w:rPr>
          <w:spacing w:val="-1"/>
          <w:sz w:val="22"/>
        </w:rPr>
        <w:t xml:space="preserve"> </w:t>
      </w:r>
      <w:r>
        <w:rPr>
          <w:sz w:val="22"/>
        </w:rPr>
        <w:t>III</w:t>
      </w:r>
      <w:r>
        <w:rPr>
          <w:spacing w:val="-3"/>
          <w:sz w:val="22"/>
        </w:rPr>
        <w:t xml:space="preserve"> </w:t>
      </w:r>
      <w:r>
        <w:rPr>
          <w:sz w:val="22"/>
        </w:rPr>
        <w:t>prizes will</w:t>
      </w:r>
      <w:r>
        <w:rPr>
          <w:spacing w:val="-3"/>
          <w:sz w:val="22"/>
        </w:rPr>
        <w:t xml:space="preserve"> </w:t>
      </w:r>
      <w:r>
        <w:rPr>
          <w:sz w:val="22"/>
        </w:rPr>
        <w:t>be</w:t>
      </w:r>
      <w:r>
        <w:rPr>
          <w:spacing w:val="-1"/>
          <w:sz w:val="22"/>
        </w:rPr>
        <w:t xml:space="preserve"> </w:t>
      </w:r>
      <w:r>
        <w:rPr>
          <w:sz w:val="22"/>
        </w:rPr>
        <w:t>given.</w:t>
      </w:r>
    </w:p>
    <w:sectPr>
      <w:pgSz w:w="11900" w:h="16850"/>
      <w:pgMar w:top="1520" w:right="320" w:bottom="280" w:left="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72" w:hanging="212"/>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171" w:hanging="212"/>
      </w:pPr>
      <w:rPr>
        <w:rFonts w:hint="default"/>
        <w:lang w:val="en-US" w:eastAsia="en-US" w:bidi="ar-SA"/>
      </w:rPr>
    </w:lvl>
    <w:lvl w:ilvl="2" w:tentative="0">
      <w:start w:val="0"/>
      <w:numFmt w:val="bullet"/>
      <w:lvlText w:val="•"/>
      <w:lvlJc w:val="left"/>
      <w:pPr>
        <w:ind w:left="1963" w:hanging="212"/>
      </w:pPr>
      <w:rPr>
        <w:rFonts w:hint="default"/>
        <w:lang w:val="en-US" w:eastAsia="en-US" w:bidi="ar-SA"/>
      </w:rPr>
    </w:lvl>
    <w:lvl w:ilvl="3" w:tentative="0">
      <w:start w:val="0"/>
      <w:numFmt w:val="bullet"/>
      <w:lvlText w:val="•"/>
      <w:lvlJc w:val="left"/>
      <w:pPr>
        <w:ind w:left="2755" w:hanging="212"/>
      </w:pPr>
      <w:rPr>
        <w:rFonts w:hint="default"/>
        <w:lang w:val="en-US" w:eastAsia="en-US" w:bidi="ar-SA"/>
      </w:rPr>
    </w:lvl>
    <w:lvl w:ilvl="4" w:tentative="0">
      <w:start w:val="0"/>
      <w:numFmt w:val="bullet"/>
      <w:lvlText w:val="•"/>
      <w:lvlJc w:val="left"/>
      <w:pPr>
        <w:ind w:left="3547" w:hanging="212"/>
      </w:pPr>
      <w:rPr>
        <w:rFonts w:hint="default"/>
        <w:lang w:val="en-US" w:eastAsia="en-US" w:bidi="ar-SA"/>
      </w:rPr>
    </w:lvl>
    <w:lvl w:ilvl="5" w:tentative="0">
      <w:start w:val="0"/>
      <w:numFmt w:val="bullet"/>
      <w:lvlText w:val="•"/>
      <w:lvlJc w:val="left"/>
      <w:pPr>
        <w:ind w:left="4338" w:hanging="212"/>
      </w:pPr>
      <w:rPr>
        <w:rFonts w:hint="default"/>
        <w:lang w:val="en-US" w:eastAsia="en-US" w:bidi="ar-SA"/>
      </w:rPr>
    </w:lvl>
    <w:lvl w:ilvl="6" w:tentative="0">
      <w:start w:val="0"/>
      <w:numFmt w:val="bullet"/>
      <w:lvlText w:val="•"/>
      <w:lvlJc w:val="left"/>
      <w:pPr>
        <w:ind w:left="5130" w:hanging="212"/>
      </w:pPr>
      <w:rPr>
        <w:rFonts w:hint="default"/>
        <w:lang w:val="en-US" w:eastAsia="en-US" w:bidi="ar-SA"/>
      </w:rPr>
    </w:lvl>
    <w:lvl w:ilvl="7" w:tentative="0">
      <w:start w:val="0"/>
      <w:numFmt w:val="bullet"/>
      <w:lvlText w:val="•"/>
      <w:lvlJc w:val="left"/>
      <w:pPr>
        <w:ind w:left="5922" w:hanging="212"/>
      </w:pPr>
      <w:rPr>
        <w:rFonts w:hint="default"/>
        <w:lang w:val="en-US" w:eastAsia="en-US" w:bidi="ar-SA"/>
      </w:rPr>
    </w:lvl>
    <w:lvl w:ilvl="8" w:tentative="0">
      <w:start w:val="0"/>
      <w:numFmt w:val="bullet"/>
      <w:lvlText w:val="•"/>
      <w:lvlJc w:val="left"/>
      <w:pPr>
        <w:ind w:left="6714" w:hanging="212"/>
      </w:pPr>
      <w:rPr>
        <w:rFonts w:hint="default"/>
        <w:lang w:val="en-US" w:eastAsia="en-US" w:bidi="ar-SA"/>
      </w:rPr>
    </w:lvl>
  </w:abstractNum>
  <w:abstractNum w:abstractNumId="1">
    <w:nsid w:val="CF092B84"/>
    <w:multiLevelType w:val="multilevel"/>
    <w:tmpl w:val="CF092B84"/>
    <w:lvl w:ilvl="0" w:tentative="0">
      <w:start w:val="1"/>
      <w:numFmt w:val="lowerRoman"/>
      <w:lvlText w:val="(%1)"/>
      <w:lvlJc w:val="left"/>
      <w:pPr>
        <w:ind w:left="473" w:hanging="351"/>
        <w:jc w:val="left"/>
      </w:pPr>
      <w:rPr>
        <w:rFonts w:hint="default" w:ascii="Times New Roman" w:hAnsi="Times New Roman" w:eastAsia="Times New Roman" w:cs="Times New Roman"/>
        <w:spacing w:val="-6"/>
        <w:w w:val="100"/>
        <w:sz w:val="21"/>
        <w:szCs w:val="21"/>
        <w:lang w:val="en-US" w:eastAsia="en-US" w:bidi="ar-SA"/>
      </w:rPr>
    </w:lvl>
    <w:lvl w:ilvl="1" w:tentative="0">
      <w:start w:val="0"/>
      <w:numFmt w:val="bullet"/>
      <w:lvlText w:val="•"/>
      <w:lvlJc w:val="left"/>
      <w:pPr>
        <w:ind w:left="1059" w:hanging="351"/>
      </w:pPr>
      <w:rPr>
        <w:rFonts w:hint="default"/>
        <w:lang w:val="en-US" w:eastAsia="en-US" w:bidi="ar-SA"/>
      </w:rPr>
    </w:lvl>
    <w:lvl w:ilvl="2" w:tentative="0">
      <w:start w:val="0"/>
      <w:numFmt w:val="bullet"/>
      <w:lvlText w:val="•"/>
      <w:lvlJc w:val="left"/>
      <w:pPr>
        <w:ind w:left="1638" w:hanging="351"/>
      </w:pPr>
      <w:rPr>
        <w:rFonts w:hint="default"/>
        <w:lang w:val="en-US" w:eastAsia="en-US" w:bidi="ar-SA"/>
      </w:rPr>
    </w:lvl>
    <w:lvl w:ilvl="3" w:tentative="0">
      <w:start w:val="0"/>
      <w:numFmt w:val="bullet"/>
      <w:lvlText w:val="•"/>
      <w:lvlJc w:val="left"/>
      <w:pPr>
        <w:ind w:left="2218" w:hanging="351"/>
      </w:pPr>
      <w:rPr>
        <w:rFonts w:hint="default"/>
        <w:lang w:val="en-US" w:eastAsia="en-US" w:bidi="ar-SA"/>
      </w:rPr>
    </w:lvl>
    <w:lvl w:ilvl="4" w:tentative="0">
      <w:start w:val="0"/>
      <w:numFmt w:val="bullet"/>
      <w:lvlText w:val="•"/>
      <w:lvlJc w:val="left"/>
      <w:pPr>
        <w:ind w:left="2797" w:hanging="351"/>
      </w:pPr>
      <w:rPr>
        <w:rFonts w:hint="default"/>
        <w:lang w:val="en-US" w:eastAsia="en-US" w:bidi="ar-SA"/>
      </w:rPr>
    </w:lvl>
    <w:lvl w:ilvl="5" w:tentative="0">
      <w:start w:val="0"/>
      <w:numFmt w:val="bullet"/>
      <w:lvlText w:val="•"/>
      <w:lvlJc w:val="left"/>
      <w:pPr>
        <w:ind w:left="3376" w:hanging="351"/>
      </w:pPr>
      <w:rPr>
        <w:rFonts w:hint="default"/>
        <w:lang w:val="en-US" w:eastAsia="en-US" w:bidi="ar-SA"/>
      </w:rPr>
    </w:lvl>
    <w:lvl w:ilvl="6" w:tentative="0">
      <w:start w:val="0"/>
      <w:numFmt w:val="bullet"/>
      <w:lvlText w:val="•"/>
      <w:lvlJc w:val="left"/>
      <w:pPr>
        <w:ind w:left="3956" w:hanging="351"/>
      </w:pPr>
      <w:rPr>
        <w:rFonts w:hint="default"/>
        <w:lang w:val="en-US" w:eastAsia="en-US" w:bidi="ar-SA"/>
      </w:rPr>
    </w:lvl>
    <w:lvl w:ilvl="7" w:tentative="0">
      <w:start w:val="0"/>
      <w:numFmt w:val="bullet"/>
      <w:lvlText w:val="•"/>
      <w:lvlJc w:val="left"/>
      <w:pPr>
        <w:ind w:left="4535" w:hanging="351"/>
      </w:pPr>
      <w:rPr>
        <w:rFonts w:hint="default"/>
        <w:lang w:val="en-US" w:eastAsia="en-US" w:bidi="ar-SA"/>
      </w:rPr>
    </w:lvl>
    <w:lvl w:ilvl="8" w:tentative="0">
      <w:start w:val="0"/>
      <w:numFmt w:val="bullet"/>
      <w:lvlText w:val="•"/>
      <w:lvlJc w:val="left"/>
      <w:pPr>
        <w:ind w:left="5114" w:hanging="351"/>
      </w:pPr>
      <w:rPr>
        <w:rFonts w:hint="default"/>
        <w:lang w:val="en-US" w:eastAsia="en-US" w:bidi="ar-SA"/>
      </w:rPr>
    </w:lvl>
  </w:abstractNum>
  <w:abstractNum w:abstractNumId="2">
    <w:nsid w:val="0053208E"/>
    <w:multiLevelType w:val="multilevel"/>
    <w:tmpl w:val="0053208E"/>
    <w:lvl w:ilvl="0" w:tentative="0">
      <w:start w:val="1"/>
      <w:numFmt w:val="lowerRoman"/>
      <w:lvlText w:val="(%1)"/>
      <w:lvlJc w:val="left"/>
      <w:pPr>
        <w:ind w:left="473" w:hanging="199"/>
        <w:jc w:val="left"/>
      </w:pPr>
      <w:rPr>
        <w:rFonts w:hint="default" w:ascii="Times New Roman" w:hAnsi="Times New Roman" w:eastAsia="Times New Roman" w:cs="Times New Roman"/>
        <w:spacing w:val="-2"/>
        <w:w w:val="100"/>
        <w:sz w:val="19"/>
        <w:szCs w:val="19"/>
        <w:lang w:val="en-US" w:eastAsia="en-US" w:bidi="ar-SA"/>
      </w:rPr>
    </w:lvl>
    <w:lvl w:ilvl="1" w:tentative="0">
      <w:start w:val="0"/>
      <w:numFmt w:val="bullet"/>
      <w:lvlText w:val="•"/>
      <w:lvlJc w:val="left"/>
      <w:pPr>
        <w:ind w:left="1059" w:hanging="199"/>
      </w:pPr>
      <w:rPr>
        <w:rFonts w:hint="default"/>
        <w:lang w:val="en-US" w:eastAsia="en-US" w:bidi="ar-SA"/>
      </w:rPr>
    </w:lvl>
    <w:lvl w:ilvl="2" w:tentative="0">
      <w:start w:val="0"/>
      <w:numFmt w:val="bullet"/>
      <w:lvlText w:val="•"/>
      <w:lvlJc w:val="left"/>
      <w:pPr>
        <w:ind w:left="1638" w:hanging="199"/>
      </w:pPr>
      <w:rPr>
        <w:rFonts w:hint="default"/>
        <w:lang w:val="en-US" w:eastAsia="en-US" w:bidi="ar-SA"/>
      </w:rPr>
    </w:lvl>
    <w:lvl w:ilvl="3" w:tentative="0">
      <w:start w:val="0"/>
      <w:numFmt w:val="bullet"/>
      <w:lvlText w:val="•"/>
      <w:lvlJc w:val="left"/>
      <w:pPr>
        <w:ind w:left="2218" w:hanging="199"/>
      </w:pPr>
      <w:rPr>
        <w:rFonts w:hint="default"/>
        <w:lang w:val="en-US" w:eastAsia="en-US" w:bidi="ar-SA"/>
      </w:rPr>
    </w:lvl>
    <w:lvl w:ilvl="4" w:tentative="0">
      <w:start w:val="0"/>
      <w:numFmt w:val="bullet"/>
      <w:lvlText w:val="•"/>
      <w:lvlJc w:val="left"/>
      <w:pPr>
        <w:ind w:left="2797" w:hanging="199"/>
      </w:pPr>
      <w:rPr>
        <w:rFonts w:hint="default"/>
        <w:lang w:val="en-US" w:eastAsia="en-US" w:bidi="ar-SA"/>
      </w:rPr>
    </w:lvl>
    <w:lvl w:ilvl="5" w:tentative="0">
      <w:start w:val="0"/>
      <w:numFmt w:val="bullet"/>
      <w:lvlText w:val="•"/>
      <w:lvlJc w:val="left"/>
      <w:pPr>
        <w:ind w:left="3376" w:hanging="199"/>
      </w:pPr>
      <w:rPr>
        <w:rFonts w:hint="default"/>
        <w:lang w:val="en-US" w:eastAsia="en-US" w:bidi="ar-SA"/>
      </w:rPr>
    </w:lvl>
    <w:lvl w:ilvl="6" w:tentative="0">
      <w:start w:val="0"/>
      <w:numFmt w:val="bullet"/>
      <w:lvlText w:val="•"/>
      <w:lvlJc w:val="left"/>
      <w:pPr>
        <w:ind w:left="3956" w:hanging="199"/>
      </w:pPr>
      <w:rPr>
        <w:rFonts w:hint="default"/>
        <w:lang w:val="en-US" w:eastAsia="en-US" w:bidi="ar-SA"/>
      </w:rPr>
    </w:lvl>
    <w:lvl w:ilvl="7" w:tentative="0">
      <w:start w:val="0"/>
      <w:numFmt w:val="bullet"/>
      <w:lvlText w:val="•"/>
      <w:lvlJc w:val="left"/>
      <w:pPr>
        <w:ind w:left="4535" w:hanging="199"/>
      </w:pPr>
      <w:rPr>
        <w:rFonts w:hint="default"/>
        <w:lang w:val="en-US" w:eastAsia="en-US" w:bidi="ar-SA"/>
      </w:rPr>
    </w:lvl>
    <w:lvl w:ilvl="8" w:tentative="0">
      <w:start w:val="0"/>
      <w:numFmt w:val="bullet"/>
      <w:lvlText w:val="•"/>
      <w:lvlJc w:val="left"/>
      <w:pPr>
        <w:ind w:left="5114" w:hanging="199"/>
      </w:pPr>
      <w:rPr>
        <w:rFonts w:hint="default"/>
        <w:lang w:val="en-US" w:eastAsia="en-US" w:bidi="ar-SA"/>
      </w:rPr>
    </w:lvl>
  </w:abstractNum>
  <w:abstractNum w:abstractNumId="3">
    <w:nsid w:val="03D62ECE"/>
    <w:multiLevelType w:val="multilevel"/>
    <w:tmpl w:val="03D62ECE"/>
    <w:lvl w:ilvl="0" w:tentative="0">
      <w:start w:val="1"/>
      <w:numFmt w:val="decimal"/>
      <w:lvlText w:val="%1."/>
      <w:lvlJc w:val="left"/>
      <w:pPr>
        <w:ind w:left="906" w:hanging="361"/>
        <w:jc w:val="left"/>
      </w:pPr>
      <w:rPr>
        <w:rFonts w:hint="default"/>
        <w:w w:val="100"/>
        <w:lang w:val="en-US" w:eastAsia="en-US" w:bidi="ar-SA"/>
      </w:rPr>
    </w:lvl>
    <w:lvl w:ilvl="1" w:tentative="0">
      <w:start w:val="1"/>
      <w:numFmt w:val="decimal"/>
      <w:lvlText w:val="%2)"/>
      <w:lvlJc w:val="left"/>
      <w:pPr>
        <w:ind w:left="1420" w:hanging="240"/>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2499" w:hanging="240"/>
      </w:pPr>
      <w:rPr>
        <w:rFonts w:hint="default"/>
        <w:lang w:val="en-US" w:eastAsia="en-US" w:bidi="ar-SA"/>
      </w:rPr>
    </w:lvl>
    <w:lvl w:ilvl="3" w:tentative="0">
      <w:start w:val="0"/>
      <w:numFmt w:val="bullet"/>
      <w:lvlText w:val="•"/>
      <w:lvlJc w:val="left"/>
      <w:pPr>
        <w:ind w:left="3579" w:hanging="240"/>
      </w:pPr>
      <w:rPr>
        <w:rFonts w:hint="default"/>
        <w:lang w:val="en-US" w:eastAsia="en-US" w:bidi="ar-SA"/>
      </w:rPr>
    </w:lvl>
    <w:lvl w:ilvl="4" w:tentative="0">
      <w:start w:val="0"/>
      <w:numFmt w:val="bullet"/>
      <w:lvlText w:val="•"/>
      <w:lvlJc w:val="left"/>
      <w:pPr>
        <w:ind w:left="4659" w:hanging="240"/>
      </w:pPr>
      <w:rPr>
        <w:rFonts w:hint="default"/>
        <w:lang w:val="en-US" w:eastAsia="en-US" w:bidi="ar-SA"/>
      </w:rPr>
    </w:lvl>
    <w:lvl w:ilvl="5" w:tentative="0">
      <w:start w:val="0"/>
      <w:numFmt w:val="bullet"/>
      <w:lvlText w:val="•"/>
      <w:lvlJc w:val="left"/>
      <w:pPr>
        <w:ind w:left="5739" w:hanging="240"/>
      </w:pPr>
      <w:rPr>
        <w:rFonts w:hint="default"/>
        <w:lang w:val="en-US" w:eastAsia="en-US" w:bidi="ar-SA"/>
      </w:rPr>
    </w:lvl>
    <w:lvl w:ilvl="6" w:tentative="0">
      <w:start w:val="0"/>
      <w:numFmt w:val="bullet"/>
      <w:lvlText w:val="•"/>
      <w:lvlJc w:val="left"/>
      <w:pPr>
        <w:ind w:left="6819" w:hanging="240"/>
      </w:pPr>
      <w:rPr>
        <w:rFonts w:hint="default"/>
        <w:lang w:val="en-US" w:eastAsia="en-US" w:bidi="ar-SA"/>
      </w:rPr>
    </w:lvl>
    <w:lvl w:ilvl="7" w:tentative="0">
      <w:start w:val="0"/>
      <w:numFmt w:val="bullet"/>
      <w:lvlText w:val="•"/>
      <w:lvlJc w:val="left"/>
      <w:pPr>
        <w:ind w:left="7899" w:hanging="240"/>
      </w:pPr>
      <w:rPr>
        <w:rFonts w:hint="default"/>
        <w:lang w:val="en-US" w:eastAsia="en-US" w:bidi="ar-SA"/>
      </w:rPr>
    </w:lvl>
    <w:lvl w:ilvl="8" w:tentative="0">
      <w:start w:val="0"/>
      <w:numFmt w:val="bullet"/>
      <w:lvlText w:val="•"/>
      <w:lvlJc w:val="left"/>
      <w:pPr>
        <w:ind w:left="8979" w:hanging="240"/>
      </w:pPr>
      <w:rPr>
        <w:rFonts w:hint="default"/>
        <w:lang w:val="en-US" w:eastAsia="en-US" w:bidi="ar-SA"/>
      </w:rPr>
    </w:lvl>
  </w:abstractNum>
  <w:abstractNum w:abstractNumId="4">
    <w:nsid w:val="25B654F3"/>
    <w:multiLevelType w:val="multilevel"/>
    <w:tmpl w:val="25B654F3"/>
    <w:lvl w:ilvl="0" w:tentative="0">
      <w:start w:val="1"/>
      <w:numFmt w:val="upperRoman"/>
      <w:lvlText w:val="%1."/>
      <w:lvlJc w:val="left"/>
      <w:pPr>
        <w:ind w:left="1060" w:hanging="503"/>
        <w:jc w:val="right"/>
      </w:pPr>
      <w:rPr>
        <w:rFonts w:hint="default" w:ascii="Times New Roman" w:hAnsi="Times New Roman" w:eastAsia="Times New Roman" w:cs="Times New Roman"/>
        <w:b/>
        <w:bCs/>
        <w:w w:val="100"/>
        <w:sz w:val="22"/>
        <w:szCs w:val="22"/>
        <w:lang w:val="en-US" w:eastAsia="en-US" w:bidi="ar-SA"/>
      </w:rPr>
    </w:lvl>
    <w:lvl w:ilvl="1" w:tentative="0">
      <w:start w:val="1"/>
      <w:numFmt w:val="decimal"/>
      <w:lvlText w:val="%2."/>
      <w:lvlJc w:val="left"/>
      <w:pPr>
        <w:ind w:left="921" w:hanging="221"/>
        <w:jc w:val="left"/>
      </w:pPr>
      <w:rPr>
        <w:rFonts w:hint="default"/>
        <w:w w:val="100"/>
        <w:lang w:val="en-US" w:eastAsia="en-US" w:bidi="ar-SA"/>
      </w:rPr>
    </w:lvl>
    <w:lvl w:ilvl="2" w:tentative="0">
      <w:start w:val="0"/>
      <w:numFmt w:val="bullet"/>
      <w:lvlText w:val="•"/>
      <w:lvlJc w:val="left"/>
      <w:pPr>
        <w:ind w:left="2179" w:hanging="221"/>
      </w:pPr>
      <w:rPr>
        <w:rFonts w:hint="default"/>
        <w:lang w:val="en-US" w:eastAsia="en-US" w:bidi="ar-SA"/>
      </w:rPr>
    </w:lvl>
    <w:lvl w:ilvl="3" w:tentative="0">
      <w:start w:val="0"/>
      <w:numFmt w:val="bullet"/>
      <w:lvlText w:val="•"/>
      <w:lvlJc w:val="left"/>
      <w:pPr>
        <w:ind w:left="3299" w:hanging="221"/>
      </w:pPr>
      <w:rPr>
        <w:rFonts w:hint="default"/>
        <w:lang w:val="en-US" w:eastAsia="en-US" w:bidi="ar-SA"/>
      </w:rPr>
    </w:lvl>
    <w:lvl w:ilvl="4" w:tentative="0">
      <w:start w:val="0"/>
      <w:numFmt w:val="bullet"/>
      <w:lvlText w:val="•"/>
      <w:lvlJc w:val="left"/>
      <w:pPr>
        <w:ind w:left="4419" w:hanging="221"/>
      </w:pPr>
      <w:rPr>
        <w:rFonts w:hint="default"/>
        <w:lang w:val="en-US" w:eastAsia="en-US" w:bidi="ar-SA"/>
      </w:rPr>
    </w:lvl>
    <w:lvl w:ilvl="5" w:tentative="0">
      <w:start w:val="0"/>
      <w:numFmt w:val="bullet"/>
      <w:lvlText w:val="•"/>
      <w:lvlJc w:val="left"/>
      <w:pPr>
        <w:ind w:left="5539" w:hanging="221"/>
      </w:pPr>
      <w:rPr>
        <w:rFonts w:hint="default"/>
        <w:lang w:val="en-US" w:eastAsia="en-US" w:bidi="ar-SA"/>
      </w:rPr>
    </w:lvl>
    <w:lvl w:ilvl="6" w:tentative="0">
      <w:start w:val="0"/>
      <w:numFmt w:val="bullet"/>
      <w:lvlText w:val="•"/>
      <w:lvlJc w:val="left"/>
      <w:pPr>
        <w:ind w:left="6659" w:hanging="221"/>
      </w:pPr>
      <w:rPr>
        <w:rFonts w:hint="default"/>
        <w:lang w:val="en-US" w:eastAsia="en-US" w:bidi="ar-SA"/>
      </w:rPr>
    </w:lvl>
    <w:lvl w:ilvl="7" w:tentative="0">
      <w:start w:val="0"/>
      <w:numFmt w:val="bullet"/>
      <w:lvlText w:val="•"/>
      <w:lvlJc w:val="left"/>
      <w:pPr>
        <w:ind w:left="7779" w:hanging="221"/>
      </w:pPr>
      <w:rPr>
        <w:rFonts w:hint="default"/>
        <w:lang w:val="en-US" w:eastAsia="en-US" w:bidi="ar-SA"/>
      </w:rPr>
    </w:lvl>
    <w:lvl w:ilvl="8" w:tentative="0">
      <w:start w:val="0"/>
      <w:numFmt w:val="bullet"/>
      <w:lvlText w:val="•"/>
      <w:lvlJc w:val="left"/>
      <w:pPr>
        <w:ind w:left="8899" w:hanging="221"/>
      </w:pPr>
      <w:rPr>
        <w:rFonts w:hint="default"/>
        <w:lang w:val="en-US" w:eastAsia="en-US" w:bidi="ar-SA"/>
      </w:rPr>
    </w:lvl>
  </w:abstractNum>
  <w:abstractNum w:abstractNumId="5">
    <w:nsid w:val="59ADCABA"/>
    <w:multiLevelType w:val="multilevel"/>
    <w:tmpl w:val="59ADCABA"/>
    <w:lvl w:ilvl="0" w:tentative="0">
      <w:start w:val="1"/>
      <w:numFmt w:val="lowerRoman"/>
      <w:lvlText w:val="(%1)"/>
      <w:lvlJc w:val="left"/>
      <w:pPr>
        <w:ind w:left="473" w:hanging="299"/>
        <w:jc w:val="left"/>
      </w:pPr>
      <w:rPr>
        <w:rFonts w:hint="default" w:ascii="Times New Roman" w:hAnsi="Times New Roman" w:eastAsia="Times New Roman" w:cs="Times New Roman"/>
        <w:spacing w:val="-6"/>
        <w:w w:val="100"/>
        <w:sz w:val="21"/>
        <w:szCs w:val="21"/>
        <w:lang w:val="en-US" w:eastAsia="en-US" w:bidi="ar-SA"/>
      </w:rPr>
    </w:lvl>
    <w:lvl w:ilvl="1" w:tentative="0">
      <w:start w:val="0"/>
      <w:numFmt w:val="bullet"/>
      <w:lvlText w:val="•"/>
      <w:lvlJc w:val="left"/>
      <w:pPr>
        <w:ind w:left="1092" w:hanging="299"/>
      </w:pPr>
      <w:rPr>
        <w:rFonts w:hint="default"/>
        <w:lang w:val="en-US" w:eastAsia="en-US" w:bidi="ar-SA"/>
      </w:rPr>
    </w:lvl>
    <w:lvl w:ilvl="2" w:tentative="0">
      <w:start w:val="0"/>
      <w:numFmt w:val="bullet"/>
      <w:lvlText w:val="•"/>
      <w:lvlJc w:val="left"/>
      <w:pPr>
        <w:ind w:left="1705" w:hanging="299"/>
      </w:pPr>
      <w:rPr>
        <w:rFonts w:hint="default"/>
        <w:lang w:val="en-US" w:eastAsia="en-US" w:bidi="ar-SA"/>
      </w:rPr>
    </w:lvl>
    <w:lvl w:ilvl="3" w:tentative="0">
      <w:start w:val="0"/>
      <w:numFmt w:val="bullet"/>
      <w:lvlText w:val="•"/>
      <w:lvlJc w:val="left"/>
      <w:pPr>
        <w:ind w:left="2317" w:hanging="299"/>
      </w:pPr>
      <w:rPr>
        <w:rFonts w:hint="default"/>
        <w:lang w:val="en-US" w:eastAsia="en-US" w:bidi="ar-SA"/>
      </w:rPr>
    </w:lvl>
    <w:lvl w:ilvl="4" w:tentative="0">
      <w:start w:val="0"/>
      <w:numFmt w:val="bullet"/>
      <w:lvlText w:val="•"/>
      <w:lvlJc w:val="left"/>
      <w:pPr>
        <w:ind w:left="2930" w:hanging="299"/>
      </w:pPr>
      <w:rPr>
        <w:rFonts w:hint="default"/>
        <w:lang w:val="en-US" w:eastAsia="en-US" w:bidi="ar-SA"/>
      </w:rPr>
    </w:lvl>
    <w:lvl w:ilvl="5" w:tentative="0">
      <w:start w:val="0"/>
      <w:numFmt w:val="bullet"/>
      <w:lvlText w:val="•"/>
      <w:lvlJc w:val="left"/>
      <w:pPr>
        <w:ind w:left="3542" w:hanging="299"/>
      </w:pPr>
      <w:rPr>
        <w:rFonts w:hint="default"/>
        <w:lang w:val="en-US" w:eastAsia="en-US" w:bidi="ar-SA"/>
      </w:rPr>
    </w:lvl>
    <w:lvl w:ilvl="6" w:tentative="0">
      <w:start w:val="0"/>
      <w:numFmt w:val="bullet"/>
      <w:lvlText w:val="•"/>
      <w:lvlJc w:val="left"/>
      <w:pPr>
        <w:ind w:left="4155" w:hanging="299"/>
      </w:pPr>
      <w:rPr>
        <w:rFonts w:hint="default"/>
        <w:lang w:val="en-US" w:eastAsia="en-US" w:bidi="ar-SA"/>
      </w:rPr>
    </w:lvl>
    <w:lvl w:ilvl="7" w:tentative="0">
      <w:start w:val="0"/>
      <w:numFmt w:val="bullet"/>
      <w:lvlText w:val="•"/>
      <w:lvlJc w:val="left"/>
      <w:pPr>
        <w:ind w:left="4767" w:hanging="299"/>
      </w:pPr>
      <w:rPr>
        <w:rFonts w:hint="default"/>
        <w:lang w:val="en-US" w:eastAsia="en-US" w:bidi="ar-SA"/>
      </w:rPr>
    </w:lvl>
    <w:lvl w:ilvl="8" w:tentative="0">
      <w:start w:val="0"/>
      <w:numFmt w:val="bullet"/>
      <w:lvlText w:val="•"/>
      <w:lvlJc w:val="left"/>
      <w:pPr>
        <w:ind w:left="5380" w:hanging="299"/>
      </w:pPr>
      <w:rPr>
        <w:rFonts w:hint="default"/>
        <w:lang w:val="en-US" w:eastAsia="en-US" w:bidi="ar-SA"/>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footnotePr>
    <w:footnote w:id="0"/>
    <w:footnote w:id="1"/>
  </w:footnotePr>
  <w:endnotePr>
    <w:endnote w:id="0"/>
    <w:endnote w:id="1"/>
  </w:endnotePr>
  <w:compat>
    <w:ulTrailSpace/>
    <w:doNotExpandShiftReturn/>
    <w:doNotUseIndentAsNumberingTabStop/>
    <w:compatSetting w:name="compatibilityMode" w:uri="http://schemas.microsoft.com/office/word" w:val="14"/>
  </w:compat>
  <w:rsids>
    <w:rsidRoot w:val="00000000"/>
    <w:rsid w:val="11415469"/>
    <w:rsid w:val="5C146F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5"/>
      <w:ind w:left="1975" w:right="2605"/>
      <w:jc w:val="center"/>
      <w:outlineLvl w:val="1"/>
    </w:pPr>
    <w:rPr>
      <w:rFonts w:ascii="Times New Roman" w:hAnsi="Times New Roman" w:eastAsia="Times New Roman" w:cs="Times New Roman"/>
      <w:b/>
      <w:bCs/>
      <w:sz w:val="27"/>
      <w:szCs w:val="27"/>
      <w:lang w:val="en-US" w:eastAsia="en-US" w:bidi="ar-SA"/>
    </w:rPr>
  </w:style>
  <w:style w:type="paragraph" w:styleId="3">
    <w:name w:val="heading 2"/>
    <w:basedOn w:val="1"/>
    <w:qFormat/>
    <w:uiPriority w:val="1"/>
    <w:pPr>
      <w:spacing w:line="252" w:lineRule="exact"/>
      <w:ind w:left="722" w:hanging="503"/>
      <w:outlineLvl w:val="2"/>
    </w:pPr>
    <w:rPr>
      <w:rFonts w:ascii="Times New Roman" w:hAnsi="Times New Roman" w:eastAsia="Times New Roman" w:cs="Times New Roman"/>
      <w:b/>
      <w:bCs/>
      <w:sz w:val="22"/>
      <w:szCs w:val="22"/>
      <w:u w:val="single" w:color="00000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6">
    <w:name w:val="Body Text"/>
    <w:basedOn w:val="1"/>
    <w:qFormat/>
    <w:uiPriority w:val="1"/>
    <w:pPr>
      <w:ind w:left="1060"/>
    </w:pPr>
    <w:rPr>
      <w:rFonts w:ascii="Times New Roman" w:hAnsi="Times New Roman" w:eastAsia="Times New Roman" w:cs="Times New Roman"/>
      <w:sz w:val="22"/>
      <w:szCs w:val="22"/>
      <w:lang w:val="en-US" w:eastAsia="en-US" w:bidi="ar-SA"/>
    </w:rPr>
  </w:style>
  <w:style w:type="character" w:styleId="7">
    <w:name w:val="Hyperlink"/>
    <w:basedOn w:val="4"/>
    <w:unhideWhenUsed/>
    <w:qFormat/>
    <w:uiPriority w:val="99"/>
    <w:rPr>
      <w:color w:val="0000FF" w:themeColor="hyperlink"/>
      <w:u w:val="single"/>
      <w14:textFill>
        <w14:solidFill>
          <w14:schemeClr w14:val="hlink"/>
        </w14:solidFill>
      </w14:textFill>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line="252" w:lineRule="exact"/>
      <w:ind w:left="106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Times New Roman" w:hAnsi="Times New Roman" w:eastAsia="Times New Roman" w:cs="Times New Roman"/>
      <w:lang w:val="en-US" w:eastAsia="en-US" w:bidi="ar-SA"/>
    </w:rPr>
  </w:style>
  <w:style w:type="character" w:customStyle="1" w:styleId="12">
    <w:name w:val="contentpasted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2023-08-24T03:57:00Z</dcterms:created>
  <dc:creator>Raghavachari Chakravartula</dc:creator>
  <cp:lastModifiedBy>sanjaykummar gimmedi</cp:lastModifiedBy>
  <dcterms:modified xsi:type="dcterms:W3CDTF">2023-08-30T16:02:10Z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2019</vt:lpwstr>
  </property>
  <property fmtid="{D5CDD505-2E9C-101B-9397-08002B2CF9AE}" pid="4" name="LastSaved">
    <vt:filetime>2023-08-24T00:00:00Z</vt:filetime>
  </property>
  <property fmtid="{D5CDD505-2E9C-101B-9397-08002B2CF9AE}" pid="5" name="KSOProductBuildVer">
    <vt:lpwstr>1033-12.2.0.13193</vt:lpwstr>
  </property>
  <property fmtid="{D5CDD505-2E9C-101B-9397-08002B2CF9AE}" pid="6" name="ICV">
    <vt:lpwstr>BBBA94CC2B94454B845EBBB65577A2D0_12</vt:lpwstr>
  </property>
</Properties>
</file>